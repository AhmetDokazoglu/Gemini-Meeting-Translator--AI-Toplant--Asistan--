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86DBE" w14:textId="77777777" w:rsidR="00633FAA" w:rsidRDefault="00633FAA" w:rsidP="00633FAA">
      <w:pPr>
        <w:jc w:val="center"/>
        <w:rPr>
          <w:rFonts w:ascii="Times New Roman" w:hAnsi="Times New Roman" w:cs="Times New Roman"/>
        </w:rPr>
      </w:pPr>
    </w:p>
    <w:p w14:paraId="182C82F5" w14:textId="77777777" w:rsidR="00633FAA" w:rsidRDefault="00633FAA" w:rsidP="00633FAA">
      <w:pPr>
        <w:jc w:val="center"/>
        <w:rPr>
          <w:rFonts w:ascii="Times New Roman" w:hAnsi="Times New Roman" w:cs="Times New Roman"/>
        </w:rPr>
      </w:pPr>
    </w:p>
    <w:p w14:paraId="2A1EED4D" w14:textId="77777777" w:rsidR="00633FAA" w:rsidRDefault="00633FAA" w:rsidP="00633FAA">
      <w:pPr>
        <w:jc w:val="center"/>
        <w:rPr>
          <w:rFonts w:ascii="Times New Roman" w:hAnsi="Times New Roman" w:cs="Times New Roman"/>
        </w:rPr>
      </w:pPr>
    </w:p>
    <w:p w14:paraId="4960273D" w14:textId="77777777" w:rsidR="00633FAA" w:rsidRDefault="00633FAA" w:rsidP="00633FAA">
      <w:pPr>
        <w:jc w:val="center"/>
        <w:rPr>
          <w:rFonts w:ascii="Times New Roman" w:hAnsi="Times New Roman" w:cs="Times New Roman"/>
        </w:rPr>
      </w:pPr>
    </w:p>
    <w:p w14:paraId="67893C5C" w14:textId="77777777" w:rsidR="00633FAA" w:rsidRDefault="00633FAA" w:rsidP="00633FAA">
      <w:pPr>
        <w:jc w:val="center"/>
        <w:rPr>
          <w:rFonts w:ascii="Times New Roman" w:hAnsi="Times New Roman" w:cs="Times New Roman"/>
        </w:rPr>
      </w:pPr>
    </w:p>
    <w:p w14:paraId="4C1E3FAE" w14:textId="77777777" w:rsidR="00633FAA" w:rsidRDefault="00633FAA" w:rsidP="00633FAA">
      <w:pPr>
        <w:jc w:val="center"/>
        <w:rPr>
          <w:rFonts w:ascii="Times New Roman" w:hAnsi="Times New Roman" w:cs="Times New Roman"/>
        </w:rPr>
      </w:pPr>
    </w:p>
    <w:p w14:paraId="4ACED1CA" w14:textId="77777777" w:rsidR="00633FAA" w:rsidRPr="00F07551" w:rsidRDefault="00633FAA" w:rsidP="00633FAA">
      <w:pPr>
        <w:jc w:val="center"/>
        <w:rPr>
          <w:rFonts w:ascii="Times New Roman" w:hAnsi="Times New Roman" w:cs="Times New Roman"/>
        </w:rPr>
      </w:pPr>
    </w:p>
    <w:p w14:paraId="0E46D8C2" w14:textId="0CBDD312" w:rsidR="00633FAA" w:rsidRDefault="00633FAA" w:rsidP="00633FAA">
      <w:pPr>
        <w:jc w:val="center"/>
        <w:rPr>
          <w:rFonts w:ascii="Times New Roman" w:hAnsi="Times New Roman" w:cs="Times New Roman"/>
          <w:sz w:val="52"/>
          <w:szCs w:val="52"/>
        </w:rPr>
      </w:pPr>
      <w:r w:rsidRPr="00633FAA">
        <w:rPr>
          <w:rFonts w:ascii="Times New Roman" w:hAnsi="Times New Roman" w:cs="Times New Roman"/>
          <w:b/>
          <w:bCs/>
          <w:sz w:val="72"/>
          <w:szCs w:val="72"/>
        </w:rPr>
        <w:t>Gemini Meeting Translator</w:t>
      </w:r>
      <w:r w:rsidRPr="00633FA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633FAA">
        <w:rPr>
          <w:rFonts w:ascii="Times New Roman" w:hAnsi="Times New Roman" w:cs="Times New Roman"/>
          <w:b/>
          <w:bCs/>
          <w:sz w:val="72"/>
          <w:szCs w:val="72"/>
        </w:rPr>
        <w:t>(AI Meeting Assistant)</w:t>
      </w:r>
    </w:p>
    <w:p w14:paraId="4EF64FEF" w14:textId="77777777" w:rsidR="00633FAA" w:rsidRPr="001D1EB5" w:rsidRDefault="00633FAA" w:rsidP="00633FA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A656C46" w14:textId="1221EB18" w:rsidR="00633FAA" w:rsidRDefault="00633FAA" w:rsidP="00633FAA">
      <w:pPr>
        <w:jc w:val="center"/>
        <w:rPr>
          <w:rFonts w:ascii="Times New Roman" w:hAnsi="Times New Roman" w:cs="Times New Roman"/>
          <w:i/>
          <w:sz w:val="38"/>
          <w:szCs w:val="38"/>
        </w:rPr>
      </w:pPr>
      <w:r w:rsidRPr="00633FAA">
        <w:rPr>
          <w:rFonts w:ascii="Times New Roman" w:hAnsi="Times New Roman" w:cs="Times New Roman"/>
          <w:i/>
          <w:sz w:val="38"/>
          <w:szCs w:val="38"/>
        </w:rPr>
        <w:t>AI-Powered Real-Time Meeting Translation</w:t>
      </w:r>
    </w:p>
    <w:p w14:paraId="7FF79B35" w14:textId="77777777" w:rsidR="00633FAA" w:rsidRDefault="00633FAA" w:rsidP="00633FAA">
      <w:pPr>
        <w:jc w:val="center"/>
        <w:rPr>
          <w:rFonts w:ascii="Times New Roman" w:hAnsi="Times New Roman" w:cs="Times New Roman"/>
          <w:i/>
          <w:sz w:val="38"/>
          <w:szCs w:val="38"/>
        </w:rPr>
      </w:pPr>
    </w:p>
    <w:p w14:paraId="590A4207" w14:textId="77777777" w:rsidR="00633FAA" w:rsidRPr="001D1EB5" w:rsidRDefault="00633FAA" w:rsidP="00633FAA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993F775" w14:textId="77777777" w:rsidR="00633FAA" w:rsidRPr="00F07551" w:rsidRDefault="00633FAA" w:rsidP="00633FAA">
      <w:pPr>
        <w:jc w:val="center"/>
        <w:rPr>
          <w:rFonts w:ascii="Times New Roman" w:hAnsi="Times New Roman" w:cs="Times New Roman"/>
        </w:rPr>
      </w:pPr>
      <w:r w:rsidRPr="00F07551">
        <w:rPr>
          <w:rFonts w:ascii="Times New Roman" w:hAnsi="Times New Roman" w:cs="Times New Roman"/>
        </w:rPr>
        <w:br/>
      </w:r>
      <w:r w:rsidRPr="00F07551">
        <w:rPr>
          <w:rFonts w:ascii="Times New Roman" w:hAnsi="Times New Roman" w:cs="Times New Roman"/>
        </w:rPr>
        <w:br/>
      </w:r>
    </w:p>
    <w:p w14:paraId="3C5934C2" w14:textId="4549CFB7" w:rsidR="00633FAA" w:rsidRDefault="00633FAA" w:rsidP="00633FAA">
      <w:pPr>
        <w:jc w:val="center"/>
        <w:rPr>
          <w:rFonts w:ascii="Times New Roman" w:hAnsi="Times New Roman" w:cs="Times New Roman"/>
          <w:sz w:val="36"/>
          <w:szCs w:val="36"/>
        </w:rPr>
      </w:pPr>
      <w:r w:rsidRPr="00633FAA">
        <w:rPr>
          <w:rFonts w:ascii="Times New Roman" w:hAnsi="Times New Roman" w:cs="Times New Roman"/>
          <w:sz w:val="36"/>
          <w:szCs w:val="36"/>
        </w:rPr>
        <w:t>Prepared by: Yunus Ahmet DOKAZOĞLU</w:t>
      </w:r>
      <w:r w:rsidRPr="001D1EB5">
        <w:rPr>
          <w:rFonts w:ascii="Times New Roman" w:hAnsi="Times New Roman" w:cs="Times New Roman"/>
          <w:sz w:val="36"/>
          <w:szCs w:val="36"/>
        </w:rPr>
        <w:br/>
      </w:r>
    </w:p>
    <w:p w14:paraId="4AD09A59" w14:textId="77777777" w:rsidR="00633FAA" w:rsidRDefault="00633FAA" w:rsidP="00633FA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013CDF" w14:textId="77777777" w:rsidR="00633FAA" w:rsidRPr="00633FAA" w:rsidRDefault="00633FAA" w:rsidP="00633FA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15B1DA" w14:textId="7B530E51" w:rsidR="00DD07C0" w:rsidRDefault="00000000">
      <w:pPr>
        <w:pStyle w:val="Balk1"/>
      </w:pPr>
      <w:r>
        <w:lastRenderedPageBreak/>
        <w:t>TABLE OF CONTENTS</w:t>
      </w:r>
    </w:p>
    <w:p w14:paraId="5E54D5A1" w14:textId="77777777" w:rsidR="00DD07C0" w:rsidRDefault="00000000">
      <w:pPr>
        <w:pStyle w:val="Balk2"/>
      </w:pPr>
      <w:r>
        <w:t>1. INTRODUCTION</w:t>
      </w:r>
    </w:p>
    <w:p w14:paraId="77946EBB" w14:textId="77777777" w:rsidR="00DD07C0" w:rsidRDefault="00000000">
      <w:pPr>
        <w:pStyle w:val="ListeMaddemi"/>
      </w:pPr>
      <w:r>
        <w:t>1.1. Vision: Purpose of the "Gemini Meeting Translator" Project</w:t>
      </w:r>
    </w:p>
    <w:p w14:paraId="1468F5B2" w14:textId="77777777" w:rsidR="00DD07C0" w:rsidRDefault="00000000">
      <w:pPr>
        <w:pStyle w:val="ListeMaddemi"/>
      </w:pPr>
      <w:r>
        <w:t>1.2. Problem Definition: Communication Barriers in Global Meetings</w:t>
      </w:r>
    </w:p>
    <w:p w14:paraId="19A66796" w14:textId="77777777" w:rsidR="00DD07C0" w:rsidRDefault="00000000">
      <w:pPr>
        <w:pStyle w:val="ListeMaddemi"/>
      </w:pPr>
      <w:r>
        <w:t>1.3. Technological Infrastructure: The Technical Backbone of the Project</w:t>
      </w:r>
    </w:p>
    <w:p w14:paraId="1FE0A8A1" w14:textId="77777777" w:rsidR="00DD07C0" w:rsidRDefault="00000000">
      <w:pPr>
        <w:pStyle w:val="Balk2"/>
      </w:pPr>
      <w:r>
        <w:t>2. SYSTEM ARCHITECTURE AND DESIGN PHILOSOPHY</w:t>
      </w:r>
    </w:p>
    <w:p w14:paraId="08B1F8BD" w14:textId="77777777" w:rsidR="00DD07C0" w:rsidRDefault="00000000">
      <w:pPr>
        <w:pStyle w:val="ListeMaddemi"/>
      </w:pPr>
      <w:r>
        <w:t>2.1. User Interface (GUI): Interactive Meeting Dashboard</w:t>
      </w:r>
    </w:p>
    <w:p w14:paraId="2EA032BE" w14:textId="77777777" w:rsidR="00DD07C0" w:rsidRDefault="00000000">
      <w:pPr>
        <w:pStyle w:val="ListeMaddemi"/>
      </w:pPr>
      <w:r>
        <w:t>2.2. User Experience (UX): Intuitive Meeting Flow</w:t>
      </w:r>
    </w:p>
    <w:p w14:paraId="52C772D2" w14:textId="77777777" w:rsidR="00DD07C0" w:rsidRDefault="00000000">
      <w:pPr>
        <w:pStyle w:val="ListeMaddemi"/>
      </w:pPr>
      <w:r>
        <w:t>2.3. Technical Flow Diagram: The Real-Time Journey of Data</w:t>
      </w:r>
    </w:p>
    <w:p w14:paraId="488CCD49" w14:textId="77777777" w:rsidR="00DD07C0" w:rsidRDefault="00000000">
      <w:pPr>
        <w:pStyle w:val="Balk2"/>
      </w:pPr>
      <w:r>
        <w:t>3. CORE MODULES ANALYSIS</w:t>
      </w:r>
    </w:p>
    <w:p w14:paraId="5CAC520B" w14:textId="77777777" w:rsidR="00DD07C0" w:rsidRDefault="00000000">
      <w:pPr>
        <w:pStyle w:val="ListeMaddemi"/>
      </w:pPr>
      <w:r>
        <w:t>3.1. Translation Engine: Real-Time Speech Recognition and Translation</w:t>
      </w:r>
    </w:p>
    <w:p w14:paraId="59D458BF" w14:textId="77777777" w:rsidR="00DD07C0" w:rsidRDefault="00000000">
      <w:pPr>
        <w:pStyle w:val="ListeMaddemi"/>
      </w:pPr>
      <w:r>
        <w:t>3.2. Gemini Core: AI-Powered Strategic Response Generation</w:t>
      </w:r>
    </w:p>
    <w:p w14:paraId="425D6EAE" w14:textId="77777777" w:rsidR="00DD07C0" w:rsidRDefault="00000000">
      <w:pPr>
        <w:pStyle w:val="ListeMaddemi"/>
      </w:pPr>
      <w:r>
        <w:t>3.3. Strategic Layers: Synchronization of Data, Audio, and Text</w:t>
      </w:r>
    </w:p>
    <w:p w14:paraId="156BD424" w14:textId="77777777" w:rsidR="00DD07C0" w:rsidRDefault="00000000">
      <w:pPr>
        <w:pStyle w:val="Balk2"/>
      </w:pPr>
      <w:r>
        <w:t>4. APPLICATION SCENARIOS AND USE CASES</w:t>
      </w:r>
    </w:p>
    <w:p w14:paraId="64B63521" w14:textId="77777777" w:rsidR="00DD07C0" w:rsidRDefault="00000000">
      <w:pPr>
        <w:pStyle w:val="ListeMaddemi"/>
      </w:pPr>
      <w:r>
        <w:t>4.1. Real-Time Translation in Corporate Meetings</w:t>
      </w:r>
    </w:p>
    <w:p w14:paraId="3D211AD7" w14:textId="77777777" w:rsidR="00DD07C0" w:rsidRDefault="00000000">
      <w:pPr>
        <w:pStyle w:val="ListeMaddemi"/>
      </w:pPr>
      <w:r>
        <w:t>4.2. Academic Conferences and Educational Environments</w:t>
      </w:r>
    </w:p>
    <w:p w14:paraId="3A0F7A81" w14:textId="77777777" w:rsidR="00DD07C0" w:rsidRDefault="00000000">
      <w:pPr>
        <w:pStyle w:val="ListeMaddemi"/>
      </w:pPr>
      <w:r>
        <w:t>4.3. International Client Communications</w:t>
      </w:r>
    </w:p>
    <w:p w14:paraId="7EDB7CE1" w14:textId="77777777" w:rsidR="00DD07C0" w:rsidRDefault="00000000">
      <w:pPr>
        <w:pStyle w:val="ListeMaddemi"/>
      </w:pPr>
      <w:r>
        <w:t>4.4. Global Collaboration on Freelance Platforms (Upwork, Fiverr, etc.)</w:t>
      </w:r>
    </w:p>
    <w:p w14:paraId="4552B1A8" w14:textId="77777777" w:rsidR="00DD07C0" w:rsidRDefault="00000000">
      <w:pPr>
        <w:pStyle w:val="Balk2"/>
      </w:pPr>
      <w:r>
        <w:t>5. TECHNICAL DEVELOPMENT STAGES</w:t>
      </w:r>
    </w:p>
    <w:p w14:paraId="107665DB" w14:textId="77777777" w:rsidR="00DD07C0" w:rsidRDefault="00000000">
      <w:pPr>
        <w:pStyle w:val="ListeMaddemi"/>
      </w:pPr>
      <w:r>
        <w:t>5.1. Data Collection and Model Training</w:t>
      </w:r>
    </w:p>
    <w:p w14:paraId="292E44A6" w14:textId="77777777" w:rsidR="00DD07C0" w:rsidRDefault="00000000">
      <w:pPr>
        <w:pStyle w:val="ListeMaddemi"/>
      </w:pPr>
      <w:r>
        <w:t>5.2. API Integration (OpenAI, Google Translate, Whisper, etc.)</w:t>
      </w:r>
    </w:p>
    <w:p w14:paraId="6F0C4FB8" w14:textId="77777777" w:rsidR="00DD07C0" w:rsidRDefault="00000000">
      <w:pPr>
        <w:pStyle w:val="ListeMaddemi"/>
      </w:pPr>
      <w:r>
        <w:t>5.3. Performance Optimization and Testing</w:t>
      </w:r>
    </w:p>
    <w:p w14:paraId="465B479F" w14:textId="77777777" w:rsidR="00DD07C0" w:rsidRDefault="00000000">
      <w:pPr>
        <w:pStyle w:val="ListeMaddemi"/>
      </w:pPr>
      <w:r>
        <w:t>5.4. Security, Privacy, and Data Encryption</w:t>
      </w:r>
    </w:p>
    <w:p w14:paraId="36D76951" w14:textId="77777777" w:rsidR="00DD07C0" w:rsidRDefault="00000000">
      <w:pPr>
        <w:pStyle w:val="Balk2"/>
      </w:pPr>
      <w:r>
        <w:t>6. CONCLUSION AND FUTURE VISION</w:t>
      </w:r>
    </w:p>
    <w:p w14:paraId="00F01801" w14:textId="77777777" w:rsidR="00DD07C0" w:rsidRDefault="00000000">
      <w:pPr>
        <w:pStyle w:val="ListeMaddemi"/>
      </w:pPr>
      <w:r>
        <w:t>6.1. Short-Term Project Goals</w:t>
      </w:r>
    </w:p>
    <w:p w14:paraId="15D58E18" w14:textId="77777777" w:rsidR="00DD07C0" w:rsidRDefault="00000000">
      <w:pPr>
        <w:pStyle w:val="ListeMaddemi"/>
      </w:pPr>
      <w:r>
        <w:t>6.2. Long-Term Expansion Plan (Mobile App, Multi-Platform Support)</w:t>
      </w:r>
    </w:p>
    <w:p w14:paraId="3CB8FD3F" w14:textId="77777777" w:rsidR="00DD07C0" w:rsidRDefault="00000000">
      <w:pPr>
        <w:pStyle w:val="ListeMaddemi"/>
      </w:pPr>
      <w:r>
        <w:t>6.3. The Future of AI-Assisted Communication</w:t>
      </w:r>
    </w:p>
    <w:p w14:paraId="1FD826A7" w14:textId="77777777" w:rsidR="00DD07C0" w:rsidRDefault="00000000">
      <w:pPr>
        <w:pStyle w:val="Balk2"/>
      </w:pPr>
      <w:r>
        <w:t>7. PYTHON CODE: GEMINI MEETING TRANSLATOR PROTOTYPE</w:t>
      </w:r>
    </w:p>
    <w:p w14:paraId="5EF4C5D8" w14:textId="766617F1" w:rsidR="004C6A6C" w:rsidRDefault="004C6A6C" w:rsidP="004C6A6C">
      <w:pPr>
        <w:pStyle w:val="Balk2"/>
      </w:pPr>
      <w:r>
        <w:t xml:space="preserve">8. </w:t>
      </w:r>
      <w:r w:rsidRPr="004C6A6C">
        <w:t>APPLICATION DEVELOPMENT AND FUNCTIONAL PROTOTYPE</w:t>
      </w:r>
    </w:p>
    <w:p w14:paraId="6F56D824" w14:textId="7FCC9FDE" w:rsidR="004C6A6C" w:rsidRDefault="004C6A6C" w:rsidP="004C6A6C">
      <w:pPr>
        <w:pStyle w:val="ListeMaddemi"/>
      </w:pPr>
      <w:r>
        <w:t xml:space="preserve">8.1. </w:t>
      </w:r>
      <w:r w:rsidRPr="004C6A6C">
        <w:t>Application Development Process</w:t>
      </w:r>
    </w:p>
    <w:p w14:paraId="71AED3C3" w14:textId="4E327E52" w:rsidR="004C6A6C" w:rsidRDefault="004C6A6C" w:rsidP="004C6A6C">
      <w:pPr>
        <w:pStyle w:val="ListeMaddemi"/>
      </w:pPr>
      <w:r>
        <w:t xml:space="preserve">8.2. </w:t>
      </w:r>
      <w:r w:rsidRPr="004C6A6C">
        <w:t>Technologies and Integrations</w:t>
      </w:r>
    </w:p>
    <w:p w14:paraId="5AFED540" w14:textId="17D98CA0" w:rsidR="004C6A6C" w:rsidRDefault="004C6A6C" w:rsidP="004C6A6C">
      <w:pPr>
        <w:pStyle w:val="ListeMaddemi"/>
      </w:pPr>
      <w:r>
        <w:t xml:space="preserve">8.3. </w:t>
      </w:r>
      <w:r w:rsidRPr="004C6A6C">
        <w:t>Prototype Testing</w:t>
      </w:r>
    </w:p>
    <w:p w14:paraId="7D47EA5D" w14:textId="31DD0152" w:rsidR="004C6A6C" w:rsidRDefault="004C6A6C" w:rsidP="004C6A6C">
      <w:pPr>
        <w:pStyle w:val="ListeMaddemi"/>
      </w:pPr>
      <w:r>
        <w:t xml:space="preserve">8.4. </w:t>
      </w:r>
      <w:r w:rsidRPr="004C6A6C">
        <w:t>Functional Prototype Features</w:t>
      </w:r>
    </w:p>
    <w:p w14:paraId="5C4B50C4" w14:textId="7ABD1726" w:rsidR="004C6A6C" w:rsidRDefault="004C6A6C" w:rsidP="004C6A6C">
      <w:pPr>
        <w:pStyle w:val="ListeMaddemi"/>
      </w:pPr>
      <w:r>
        <w:t xml:space="preserve">8.5. </w:t>
      </w:r>
      <w:r w:rsidRPr="004C6A6C">
        <w:t>Future Development Steps</w:t>
      </w:r>
    </w:p>
    <w:p w14:paraId="094707B2" w14:textId="77777777" w:rsidR="004C6A6C" w:rsidRPr="004C6A6C" w:rsidRDefault="004C6A6C" w:rsidP="00633FAA">
      <w:pPr>
        <w:jc w:val="center"/>
        <w:rPr>
          <w:b/>
          <w:bCs/>
          <w:lang w:val="tr-TR"/>
        </w:rPr>
      </w:pPr>
      <w:r w:rsidRPr="00633FAA">
        <w:rPr>
          <w:b/>
          <w:bCs/>
          <w:sz w:val="28"/>
          <w:szCs w:val="28"/>
          <w:lang w:val="tr-TR"/>
        </w:rPr>
        <w:lastRenderedPageBreak/>
        <w:t>1. INTRODUCTION</w:t>
      </w:r>
    </w:p>
    <w:p w14:paraId="04FEE261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1.1. Vision: Purpose of the "Gemini Meeting Translator" Project</w:t>
      </w:r>
    </w:p>
    <w:p w14:paraId="33425AEF" w14:textId="452E78B9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 xml:space="preserve">In </w:t>
      </w:r>
      <w:r w:rsidRPr="00633FAA">
        <w:rPr>
          <w:lang w:val="tr-TR"/>
        </w:rPr>
        <w:t>today’s globalized world, meetings in business, education, and technology are increasingly international. This often creates barriers to effective communication between participants who speak different languages, leading to misunderstanding and information loss.</w:t>
      </w:r>
      <w:r w:rsidRPr="00633FAA">
        <w:rPr>
          <w:lang w:val="tr-TR"/>
        </w:rPr>
        <w:br/>
        <w:t>The “Gemini Meeting Translator” project aims to eliminate these barriers through an AI-powered translation infrastructure. The system captures speech during meetings, translates it in real time, and delivers the output in both audio and text form in the target language.</w:t>
      </w:r>
      <w:r w:rsidRPr="00633FAA">
        <w:rPr>
          <w:lang w:val="tr-TR"/>
        </w:rPr>
        <w:br/>
        <w:t>The core vision of the project is to create a meeting environment where language is no longer a limitation, allowing all participants to communicate equally and naturally.</w:t>
      </w:r>
      <w:r w:rsidRPr="00633FAA">
        <w:rPr>
          <w:lang w:val="tr-TR"/>
        </w:rPr>
        <w:br/>
        <w:t>By doing so, it accelerates global collaboration, enhances productivity, and establishes a new standard in international communication.</w:t>
      </w:r>
    </w:p>
    <w:p w14:paraId="13A74B95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1.2. Problem Definition: Communication Barriers in Global Meetings</w:t>
      </w:r>
    </w:p>
    <w:p w14:paraId="140B54EB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 xml:space="preserve">The most </w:t>
      </w:r>
      <w:r w:rsidRPr="00633FAA">
        <w:rPr>
          <w:lang w:val="tr-TR"/>
        </w:rPr>
        <w:t>common challenge in international meetings is the loss of meaning, delay, or miscommunication caused by language differences. Traditional translation methods are often expensive, slow, and contextually inaccurate.</w:t>
      </w:r>
      <w:r w:rsidRPr="00633FAA">
        <w:rPr>
          <w:lang w:val="tr-TR"/>
        </w:rPr>
        <w:br/>
        <w:t>Manual captioning or basic text translation tools also fail to keep up with natural speech flow, disrupting the rhythm and engagement of the meeting.</w:t>
      </w:r>
      <w:r w:rsidRPr="00633FAA">
        <w:rPr>
          <w:lang w:val="tr-TR"/>
        </w:rPr>
        <w:br/>
        <w:t>The “Gemini Meeting Translator” addresses these issues</w:t>
      </w:r>
      <w:r w:rsidRPr="004C6A6C">
        <w:rPr>
          <w:lang w:val="tr-TR"/>
        </w:rPr>
        <w:t xml:space="preserve"> through the integration of:</w:t>
      </w:r>
    </w:p>
    <w:p w14:paraId="11C58148" w14:textId="77777777" w:rsidR="004C6A6C" w:rsidRPr="004C6A6C" w:rsidRDefault="004C6A6C" w:rsidP="004C6A6C">
      <w:pPr>
        <w:numPr>
          <w:ilvl w:val="0"/>
          <w:numId w:val="10"/>
        </w:numPr>
        <w:rPr>
          <w:lang w:val="tr-TR"/>
        </w:rPr>
      </w:pPr>
      <w:r w:rsidRPr="004C6A6C">
        <w:rPr>
          <w:b/>
          <w:bCs/>
          <w:lang w:val="tr-TR"/>
        </w:rPr>
        <w:t>Real-Time Speech Recognition (STT),</w:t>
      </w:r>
    </w:p>
    <w:p w14:paraId="60FD6CB0" w14:textId="77777777" w:rsidR="004C6A6C" w:rsidRPr="004C6A6C" w:rsidRDefault="004C6A6C" w:rsidP="004C6A6C">
      <w:pPr>
        <w:numPr>
          <w:ilvl w:val="0"/>
          <w:numId w:val="10"/>
        </w:numPr>
        <w:rPr>
          <w:lang w:val="tr-TR"/>
        </w:rPr>
      </w:pPr>
      <w:r w:rsidRPr="004C6A6C">
        <w:rPr>
          <w:b/>
          <w:bCs/>
          <w:lang w:val="tr-TR"/>
        </w:rPr>
        <w:t>Instant Language Translation (MT),</w:t>
      </w:r>
    </w:p>
    <w:p w14:paraId="21D1FFB9" w14:textId="28A00F74" w:rsidR="004C6A6C" w:rsidRPr="00633FAA" w:rsidRDefault="004C6A6C" w:rsidP="004C6A6C">
      <w:pPr>
        <w:numPr>
          <w:ilvl w:val="0"/>
          <w:numId w:val="10"/>
        </w:numPr>
        <w:rPr>
          <w:lang w:val="tr-TR"/>
        </w:rPr>
      </w:pPr>
      <w:r w:rsidRPr="004C6A6C">
        <w:rPr>
          <w:b/>
          <w:bCs/>
          <w:lang w:val="tr-TR"/>
        </w:rPr>
        <w:t>Natural Speech Synthesis (TTS).</w:t>
      </w:r>
      <w:r w:rsidRPr="004C6A6C">
        <w:rPr>
          <w:lang w:val="tr-TR"/>
        </w:rPr>
        <w:br/>
        <w:t>As a result, conversations are translated instantly and seamlessly, ensuring smooth, uninterrupted communication between participants.</w:t>
      </w:r>
    </w:p>
    <w:p w14:paraId="104C11C9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1.3. Technological Infrastructure: The Technical Backbone of the Project</w:t>
      </w:r>
    </w:p>
    <w:p w14:paraId="003DAEF7" w14:textId="22DA2CC6" w:rsidR="004C6A6C" w:rsidRPr="00036497" w:rsidRDefault="004C6A6C" w:rsidP="004C6A6C">
      <w:pPr>
        <w:rPr>
          <w:lang w:val="tr-TR"/>
        </w:rPr>
      </w:pPr>
      <w:r w:rsidRPr="004C6A6C">
        <w:rPr>
          <w:lang w:val="tr-TR"/>
        </w:rPr>
        <w:t>The “</w:t>
      </w:r>
      <w:r w:rsidRPr="00633FAA">
        <w:rPr>
          <w:lang w:val="tr-TR"/>
        </w:rPr>
        <w:t>Gemini Meeting Translator” project is built upon a multi-layered architecture integrating technologies such as OpenAI GPT models, Google Translate API, Whisper Speech Recognition, and gTTS (Google Text-to-Speech).</w:t>
      </w:r>
      <w:r w:rsidRPr="00633FAA">
        <w:rPr>
          <w:lang w:val="tr-TR"/>
        </w:rPr>
        <w:br/>
        <w:t>This structure captures audio input through a microphone, converts it into text using Whisper, enhances semantic accuracy with a GPT-based model, and finally synthesizes the translation into natural speech via gTTS.</w:t>
      </w:r>
      <w:r w:rsidRPr="00633FAA">
        <w:rPr>
          <w:lang w:val="tr-TR"/>
        </w:rPr>
        <w:br/>
        <w:t>Additionally, the system provides real-time subtitles so that participants can follow conversations both visually and audibly.</w:t>
      </w:r>
      <w:r w:rsidRPr="00633FAA">
        <w:rPr>
          <w:lang w:val="tr-TR"/>
        </w:rPr>
        <w:br/>
        <w:t>Thus, the project functions not just as a translation tool but as a comprehensive AI-driven communication platform that redefines multilingual meeting experiences.</w:t>
      </w:r>
    </w:p>
    <w:p w14:paraId="3B1CDA34" w14:textId="77777777" w:rsidR="004C6A6C" w:rsidRPr="004C6A6C" w:rsidRDefault="004C6A6C" w:rsidP="00633FAA">
      <w:pPr>
        <w:jc w:val="center"/>
        <w:rPr>
          <w:b/>
          <w:bCs/>
          <w:lang w:val="tr-TR"/>
        </w:rPr>
      </w:pPr>
      <w:r w:rsidRPr="00633FAA">
        <w:rPr>
          <w:b/>
          <w:bCs/>
          <w:sz w:val="28"/>
          <w:szCs w:val="28"/>
          <w:lang w:val="tr-TR"/>
        </w:rPr>
        <w:lastRenderedPageBreak/>
        <w:t>2. SYSTEM ARCHITECTURE AND DESIGN PHILOSOPHY</w:t>
      </w:r>
    </w:p>
    <w:p w14:paraId="5CEBCC8A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2.1. User Interface (GUI): Interactive Meeting Dashboard</w:t>
      </w:r>
    </w:p>
    <w:p w14:paraId="5D12A731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 xml:space="preserve">The “Gemini </w:t>
      </w:r>
      <w:r w:rsidRPr="00633FAA">
        <w:rPr>
          <w:lang w:val="tr-TR"/>
        </w:rPr>
        <w:t>Meeting Translator” project is built with a user-centric Graphical User Interface (GUI) designed to provide clarity and control.</w:t>
      </w:r>
      <w:r w:rsidRPr="00633FAA">
        <w:rPr>
          <w:lang w:val="tr-TR"/>
        </w:rPr>
        <w:br/>
        <w:t>The main dashboard presents speech input, translations, and participant data on a single interactive screen.</w:t>
      </w:r>
      <w:r w:rsidRPr="00633FAA">
        <w:rPr>
          <w:lang w:val="tr-TR"/>
        </w:rPr>
        <w:br/>
        <w:t>It is designed with a minimalist yet functional philosophy:</w:t>
      </w:r>
    </w:p>
    <w:p w14:paraId="2FA4F392" w14:textId="77777777" w:rsidR="004C6A6C" w:rsidRPr="004C6A6C" w:rsidRDefault="004C6A6C" w:rsidP="004C6A6C">
      <w:pPr>
        <w:numPr>
          <w:ilvl w:val="0"/>
          <w:numId w:val="11"/>
        </w:numPr>
        <w:rPr>
          <w:lang w:val="tr-TR"/>
        </w:rPr>
      </w:pPr>
      <w:r w:rsidRPr="004C6A6C">
        <w:rPr>
          <w:b/>
          <w:bCs/>
          <w:lang w:val="tr-TR"/>
        </w:rPr>
        <w:t>Real-time speech stream:</w:t>
      </w:r>
      <w:r w:rsidRPr="004C6A6C">
        <w:rPr>
          <w:lang w:val="tr-TR"/>
        </w:rPr>
        <w:t xml:space="preserve"> Displays live transcription of the speaker’s words.</w:t>
      </w:r>
    </w:p>
    <w:p w14:paraId="6620E9AD" w14:textId="77777777" w:rsidR="004C6A6C" w:rsidRPr="004C6A6C" w:rsidRDefault="004C6A6C" w:rsidP="004C6A6C">
      <w:pPr>
        <w:numPr>
          <w:ilvl w:val="0"/>
          <w:numId w:val="11"/>
        </w:numPr>
        <w:rPr>
          <w:lang w:val="tr-TR"/>
        </w:rPr>
      </w:pPr>
      <w:r w:rsidRPr="004C6A6C">
        <w:rPr>
          <w:b/>
          <w:bCs/>
          <w:lang w:val="tr-TR"/>
        </w:rPr>
        <w:t>Translation window:</w:t>
      </w:r>
      <w:r w:rsidRPr="004C6A6C">
        <w:rPr>
          <w:lang w:val="tr-TR"/>
        </w:rPr>
        <w:t xml:space="preserve"> Shows instant translation into the selected target language.</w:t>
      </w:r>
    </w:p>
    <w:p w14:paraId="17B1702F" w14:textId="77777777" w:rsidR="004C6A6C" w:rsidRPr="004C6A6C" w:rsidRDefault="004C6A6C" w:rsidP="004C6A6C">
      <w:pPr>
        <w:numPr>
          <w:ilvl w:val="0"/>
          <w:numId w:val="11"/>
        </w:numPr>
        <w:rPr>
          <w:lang w:val="tr-TR"/>
        </w:rPr>
      </w:pPr>
      <w:r w:rsidRPr="004C6A6C">
        <w:rPr>
          <w:b/>
          <w:bCs/>
          <w:lang w:val="tr-TR"/>
        </w:rPr>
        <w:t>Audio output control:</w:t>
      </w:r>
      <w:r w:rsidRPr="004C6A6C">
        <w:rPr>
          <w:lang w:val="tr-TR"/>
        </w:rPr>
        <w:t xml:space="preserve"> Allows toggling voice playback for translated speech.</w:t>
      </w:r>
    </w:p>
    <w:p w14:paraId="0D2988DA" w14:textId="77777777" w:rsidR="004C6A6C" w:rsidRPr="004C6A6C" w:rsidRDefault="004C6A6C" w:rsidP="004C6A6C">
      <w:pPr>
        <w:numPr>
          <w:ilvl w:val="0"/>
          <w:numId w:val="11"/>
        </w:numPr>
        <w:rPr>
          <w:lang w:val="tr-TR"/>
        </w:rPr>
      </w:pPr>
      <w:r w:rsidRPr="004C6A6C">
        <w:rPr>
          <w:b/>
          <w:bCs/>
          <w:lang w:val="tr-TR"/>
        </w:rPr>
        <w:t>Participant list:</w:t>
      </w:r>
      <w:r w:rsidRPr="004C6A6C">
        <w:rPr>
          <w:lang w:val="tr-TR"/>
        </w:rPr>
        <w:t xml:space="preserve"> Displays all users and their selected target languages.</w:t>
      </w:r>
    </w:p>
    <w:p w14:paraId="0D73DB81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 xml:space="preserve">The interface is optimized for both desktop and mobile use, enabling </w:t>
      </w:r>
      <w:r w:rsidRPr="00633FAA">
        <w:rPr>
          <w:lang w:val="tr-TR"/>
        </w:rPr>
        <w:t>accessibility without technical expertise — ensuring a seamless, intuitive experience for all users.</w:t>
      </w:r>
    </w:p>
    <w:p w14:paraId="30B8A234" w14:textId="1F7D967B" w:rsidR="004C6A6C" w:rsidRPr="004C6A6C" w:rsidRDefault="004C6A6C" w:rsidP="004C6A6C">
      <w:pPr>
        <w:rPr>
          <w:lang w:val="tr-TR"/>
        </w:rPr>
      </w:pPr>
    </w:p>
    <w:p w14:paraId="36338387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2.2. User Experience (UX): An Intuitive Meeting Flow</w:t>
      </w:r>
    </w:p>
    <w:p w14:paraId="71499553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 xml:space="preserve">Beyond technical </w:t>
      </w:r>
      <w:r w:rsidRPr="00633FAA">
        <w:rPr>
          <w:lang w:val="tr-TR"/>
        </w:rPr>
        <w:t>accuracy, the system prioritizes a fluid and user-friendly experience.</w:t>
      </w:r>
      <w:r w:rsidRPr="00633FAA">
        <w:rPr>
          <w:lang w:val="tr-TR"/>
        </w:rPr>
        <w:br/>
        <w:t>The design philosophy is based on the principles of simplicity, speed, and accessibility.</w:t>
      </w:r>
      <w:r w:rsidRPr="00633FAA">
        <w:rPr>
          <w:lang w:val="tr-TR"/>
        </w:rPr>
        <w:br/>
        <w:t>Key UX elements include:</w:t>
      </w:r>
    </w:p>
    <w:p w14:paraId="2EF295B4" w14:textId="77777777" w:rsidR="004C6A6C" w:rsidRPr="004C6A6C" w:rsidRDefault="004C6A6C" w:rsidP="004C6A6C">
      <w:pPr>
        <w:numPr>
          <w:ilvl w:val="0"/>
          <w:numId w:val="12"/>
        </w:numPr>
        <w:rPr>
          <w:lang w:val="tr-TR"/>
        </w:rPr>
      </w:pPr>
      <w:r w:rsidRPr="004C6A6C">
        <w:rPr>
          <w:b/>
          <w:bCs/>
          <w:lang w:val="tr-TR"/>
        </w:rPr>
        <w:t>One-click activation:</w:t>
      </w:r>
      <w:r w:rsidRPr="004C6A6C">
        <w:rPr>
          <w:lang w:val="tr-TR"/>
        </w:rPr>
        <w:t xml:space="preserve"> Participants can start translation instantly with a single button.</w:t>
      </w:r>
    </w:p>
    <w:p w14:paraId="2B65DA4E" w14:textId="77777777" w:rsidR="004C6A6C" w:rsidRPr="004C6A6C" w:rsidRDefault="004C6A6C" w:rsidP="004C6A6C">
      <w:pPr>
        <w:numPr>
          <w:ilvl w:val="0"/>
          <w:numId w:val="12"/>
        </w:numPr>
        <w:rPr>
          <w:lang w:val="tr-TR"/>
        </w:rPr>
      </w:pPr>
      <w:r w:rsidRPr="004C6A6C">
        <w:rPr>
          <w:b/>
          <w:bCs/>
          <w:lang w:val="tr-TR"/>
        </w:rPr>
        <w:t>Automatic language detection:</w:t>
      </w:r>
      <w:r w:rsidRPr="004C6A6C">
        <w:rPr>
          <w:lang w:val="tr-TR"/>
        </w:rPr>
        <w:t xml:space="preserve"> The system identifies the speaker’s language and selects the appropriate target language.</w:t>
      </w:r>
    </w:p>
    <w:p w14:paraId="7D74B9D9" w14:textId="77777777" w:rsidR="004C6A6C" w:rsidRPr="004C6A6C" w:rsidRDefault="004C6A6C" w:rsidP="004C6A6C">
      <w:pPr>
        <w:numPr>
          <w:ilvl w:val="0"/>
          <w:numId w:val="12"/>
        </w:numPr>
        <w:rPr>
          <w:lang w:val="tr-TR"/>
        </w:rPr>
      </w:pPr>
      <w:r w:rsidRPr="004C6A6C">
        <w:rPr>
          <w:b/>
          <w:bCs/>
          <w:lang w:val="tr-TR"/>
        </w:rPr>
        <w:t>Light/Dark mode:</w:t>
      </w:r>
      <w:r w:rsidRPr="004C6A6C">
        <w:rPr>
          <w:lang w:val="tr-TR"/>
        </w:rPr>
        <w:t xml:space="preserve"> Two visual themes enhance comfort during long sessions.</w:t>
      </w:r>
    </w:p>
    <w:p w14:paraId="020AC008" w14:textId="77777777" w:rsidR="004C6A6C" w:rsidRPr="004C6A6C" w:rsidRDefault="004C6A6C" w:rsidP="004C6A6C">
      <w:pPr>
        <w:numPr>
          <w:ilvl w:val="0"/>
          <w:numId w:val="12"/>
        </w:numPr>
        <w:rPr>
          <w:lang w:val="tr-TR"/>
        </w:rPr>
      </w:pPr>
      <w:r w:rsidRPr="004C6A6C">
        <w:rPr>
          <w:b/>
          <w:bCs/>
          <w:lang w:val="tr-TR"/>
        </w:rPr>
        <w:t>Instant feedback system:</w:t>
      </w:r>
      <w:r w:rsidRPr="004C6A6C">
        <w:rPr>
          <w:lang w:val="tr-TR"/>
        </w:rPr>
        <w:t xml:space="preserve"> Notifications inform users about translation latency or network issues.</w:t>
      </w:r>
    </w:p>
    <w:p w14:paraId="7175B2AB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 xml:space="preserve">This ensures that users </w:t>
      </w:r>
      <w:r w:rsidRPr="00633FAA">
        <w:rPr>
          <w:lang w:val="tr-TR"/>
        </w:rPr>
        <w:t>can focus on communication rather than technology, creating a natural meeting flow.</w:t>
      </w:r>
    </w:p>
    <w:p w14:paraId="4B543A11" w14:textId="3002AF25" w:rsidR="004C6A6C" w:rsidRDefault="004C6A6C" w:rsidP="004C6A6C">
      <w:pPr>
        <w:rPr>
          <w:lang w:val="tr-TR"/>
        </w:rPr>
      </w:pPr>
    </w:p>
    <w:p w14:paraId="072FB8C9" w14:textId="77777777" w:rsidR="00036497" w:rsidRDefault="00036497" w:rsidP="004C6A6C">
      <w:pPr>
        <w:rPr>
          <w:lang w:val="tr-TR"/>
        </w:rPr>
      </w:pPr>
    </w:p>
    <w:p w14:paraId="7BB6A0FA" w14:textId="77777777" w:rsidR="00036497" w:rsidRPr="004C6A6C" w:rsidRDefault="00036497" w:rsidP="004C6A6C">
      <w:pPr>
        <w:rPr>
          <w:lang w:val="tr-TR"/>
        </w:rPr>
      </w:pPr>
    </w:p>
    <w:p w14:paraId="794476F6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lastRenderedPageBreak/>
        <w:t>2.3. Technical Flow Diagram: The Real-Time Journey of Data</w:t>
      </w:r>
    </w:p>
    <w:p w14:paraId="5294C4EF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 xml:space="preserve">The project </w:t>
      </w:r>
      <w:r w:rsidRPr="00633FAA">
        <w:rPr>
          <w:lang w:val="tr-TR"/>
        </w:rPr>
        <w:t>follows a multi-layered data flow that manages the process from audio capture to translated output.</w:t>
      </w:r>
      <w:r w:rsidRPr="00633FAA">
        <w:rPr>
          <w:lang w:val="tr-TR"/>
        </w:rPr>
        <w:br/>
        <w:t>Here’s an overview of the</w:t>
      </w:r>
      <w:r w:rsidRPr="004C6A6C">
        <w:rPr>
          <w:lang w:val="tr-TR"/>
        </w:rPr>
        <w:t xml:space="preserve"> pipeline:</w:t>
      </w:r>
    </w:p>
    <w:p w14:paraId="3053F18C" w14:textId="77777777" w:rsidR="004C6A6C" w:rsidRPr="004C6A6C" w:rsidRDefault="004C6A6C" w:rsidP="004C6A6C">
      <w:pPr>
        <w:numPr>
          <w:ilvl w:val="0"/>
          <w:numId w:val="13"/>
        </w:numPr>
        <w:rPr>
          <w:lang w:val="tr-TR"/>
        </w:rPr>
      </w:pPr>
      <w:r w:rsidRPr="004C6A6C">
        <w:rPr>
          <w:b/>
          <w:bCs/>
          <w:lang w:val="tr-TR"/>
        </w:rPr>
        <w:t>Input Layer:</w:t>
      </w:r>
      <w:r w:rsidRPr="004C6A6C">
        <w:rPr>
          <w:lang w:val="tr-TR"/>
        </w:rPr>
        <w:br/>
        <w:t>Audio input is captured via microphone and undergoes preprocessing (noise reduction and normalization).</w:t>
      </w:r>
    </w:p>
    <w:p w14:paraId="1F6650D8" w14:textId="77777777" w:rsidR="004C6A6C" w:rsidRPr="004C6A6C" w:rsidRDefault="004C6A6C" w:rsidP="004C6A6C">
      <w:pPr>
        <w:numPr>
          <w:ilvl w:val="0"/>
          <w:numId w:val="13"/>
        </w:numPr>
        <w:rPr>
          <w:lang w:val="tr-TR"/>
        </w:rPr>
      </w:pPr>
      <w:r w:rsidRPr="004C6A6C">
        <w:rPr>
          <w:b/>
          <w:bCs/>
          <w:lang w:val="tr-TR"/>
        </w:rPr>
        <w:t>Speech Recognition Layer (STT):</w:t>
      </w:r>
      <w:r w:rsidRPr="004C6A6C">
        <w:rPr>
          <w:lang w:val="tr-TR"/>
        </w:rPr>
        <w:br/>
        <w:t>Speech is transcribed into text using Whisper or similar models.</w:t>
      </w:r>
    </w:p>
    <w:p w14:paraId="33381ECC" w14:textId="77777777" w:rsidR="004C6A6C" w:rsidRPr="004C6A6C" w:rsidRDefault="004C6A6C" w:rsidP="004C6A6C">
      <w:pPr>
        <w:numPr>
          <w:ilvl w:val="0"/>
          <w:numId w:val="13"/>
        </w:numPr>
        <w:rPr>
          <w:lang w:val="tr-TR"/>
        </w:rPr>
      </w:pPr>
      <w:r w:rsidRPr="004C6A6C">
        <w:rPr>
          <w:b/>
          <w:bCs/>
          <w:lang w:val="tr-TR"/>
        </w:rPr>
        <w:t>Translation Layer:</w:t>
      </w:r>
      <w:r w:rsidRPr="004C6A6C">
        <w:rPr>
          <w:lang w:val="tr-TR"/>
        </w:rPr>
        <w:br/>
        <w:t>The transcribed text is translated into the target language using GPT or Google Translate API.</w:t>
      </w:r>
    </w:p>
    <w:p w14:paraId="0B025805" w14:textId="77777777" w:rsidR="004C6A6C" w:rsidRPr="004C6A6C" w:rsidRDefault="004C6A6C" w:rsidP="004C6A6C">
      <w:pPr>
        <w:numPr>
          <w:ilvl w:val="0"/>
          <w:numId w:val="13"/>
        </w:numPr>
        <w:rPr>
          <w:lang w:val="tr-TR"/>
        </w:rPr>
      </w:pPr>
      <w:r w:rsidRPr="004C6A6C">
        <w:rPr>
          <w:b/>
          <w:bCs/>
          <w:lang w:val="tr-TR"/>
        </w:rPr>
        <w:t>Output Layer:</w:t>
      </w:r>
    </w:p>
    <w:p w14:paraId="73F77E79" w14:textId="77777777" w:rsidR="004C6A6C" w:rsidRPr="004C6A6C" w:rsidRDefault="004C6A6C" w:rsidP="004C6A6C">
      <w:pPr>
        <w:numPr>
          <w:ilvl w:val="1"/>
          <w:numId w:val="13"/>
        </w:numPr>
        <w:rPr>
          <w:lang w:val="tr-TR"/>
        </w:rPr>
      </w:pPr>
      <w:r w:rsidRPr="004C6A6C">
        <w:rPr>
          <w:lang w:val="tr-TR"/>
        </w:rPr>
        <w:t>The translation is displayed on-screen as subtitles.</w:t>
      </w:r>
    </w:p>
    <w:p w14:paraId="78BBCCCF" w14:textId="77777777" w:rsidR="004C6A6C" w:rsidRPr="004C6A6C" w:rsidRDefault="004C6A6C" w:rsidP="004C6A6C">
      <w:pPr>
        <w:numPr>
          <w:ilvl w:val="1"/>
          <w:numId w:val="13"/>
        </w:numPr>
        <w:rPr>
          <w:lang w:val="tr-TR"/>
        </w:rPr>
      </w:pPr>
      <w:r w:rsidRPr="004C6A6C">
        <w:rPr>
          <w:lang w:val="tr-TR"/>
        </w:rPr>
        <w:t>Simultaneously, gTTS converts it into natural speech output.</w:t>
      </w:r>
    </w:p>
    <w:p w14:paraId="52712791" w14:textId="284AA1F7" w:rsidR="004C6A6C" w:rsidRDefault="004C6A6C" w:rsidP="004C6A6C">
      <w:pPr>
        <w:rPr>
          <w:lang w:val="tr-TR"/>
        </w:rPr>
      </w:pPr>
      <w:r w:rsidRPr="004C6A6C">
        <w:rPr>
          <w:lang w:val="tr-TR"/>
        </w:rPr>
        <w:t xml:space="preserve">This architecture </w:t>
      </w:r>
      <w:r w:rsidRPr="00633FAA">
        <w:rPr>
          <w:lang w:val="tr-TR"/>
        </w:rPr>
        <w:t>enables real-time, low-latency, and highly accurate communication, making the Gemini Meeting Translator</w:t>
      </w:r>
      <w:r w:rsidRPr="004C6A6C">
        <w:rPr>
          <w:lang w:val="tr-TR"/>
        </w:rPr>
        <w:t xml:space="preserve"> a robust AI-driven translation solution.</w:t>
      </w:r>
    </w:p>
    <w:p w14:paraId="3989D27E" w14:textId="77777777" w:rsidR="00036497" w:rsidRPr="00036497" w:rsidRDefault="00036497" w:rsidP="004C6A6C">
      <w:pPr>
        <w:rPr>
          <w:lang w:val="tr-TR"/>
        </w:rPr>
      </w:pPr>
    </w:p>
    <w:p w14:paraId="1ED9AAFE" w14:textId="77777777" w:rsidR="004C6A6C" w:rsidRPr="004C6A6C" w:rsidRDefault="004C6A6C" w:rsidP="00633FAA">
      <w:pPr>
        <w:jc w:val="center"/>
        <w:rPr>
          <w:b/>
          <w:bCs/>
          <w:lang w:val="tr-TR"/>
        </w:rPr>
      </w:pPr>
      <w:r w:rsidRPr="00633FAA">
        <w:rPr>
          <w:b/>
          <w:bCs/>
          <w:sz w:val="28"/>
          <w:szCs w:val="28"/>
          <w:lang w:val="tr-TR"/>
        </w:rPr>
        <w:t>3. CORE MODULES ANALYSIS</w:t>
      </w:r>
    </w:p>
    <w:p w14:paraId="1F81A3A6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3.1. Translation Engine: Real-Time Speech Recognition and Translation</w:t>
      </w:r>
    </w:p>
    <w:p w14:paraId="4B6FD4D2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 xml:space="preserve">One of the most crucial components of the “Gemini Meeting Translator” project is the </w:t>
      </w:r>
      <w:r w:rsidRPr="004C6A6C">
        <w:rPr>
          <w:b/>
          <w:bCs/>
          <w:lang w:val="tr-TR"/>
        </w:rPr>
        <w:t>real-time translation engine</w:t>
      </w:r>
      <w:r w:rsidRPr="004C6A6C">
        <w:rPr>
          <w:lang w:val="tr-TR"/>
        </w:rPr>
        <w:t>, responsible for turning speech into translated text and audio.</w:t>
      </w:r>
      <w:r w:rsidRPr="004C6A6C">
        <w:rPr>
          <w:lang w:val="tr-TR"/>
        </w:rPr>
        <w:br/>
        <w:t>This process involves three main stages:</w:t>
      </w:r>
    </w:p>
    <w:p w14:paraId="1C445B00" w14:textId="77777777" w:rsidR="004C6A6C" w:rsidRPr="004C6A6C" w:rsidRDefault="004C6A6C" w:rsidP="004C6A6C">
      <w:pPr>
        <w:numPr>
          <w:ilvl w:val="0"/>
          <w:numId w:val="14"/>
        </w:numPr>
        <w:rPr>
          <w:lang w:val="tr-TR"/>
        </w:rPr>
      </w:pPr>
      <w:r w:rsidRPr="004C6A6C">
        <w:rPr>
          <w:b/>
          <w:bCs/>
          <w:lang w:val="tr-TR"/>
        </w:rPr>
        <w:t>Speech-to-Text (STT):</w:t>
      </w:r>
      <w:r w:rsidRPr="004C6A6C">
        <w:rPr>
          <w:lang w:val="tr-TR"/>
        </w:rPr>
        <w:br/>
        <w:t xml:space="preserve">The speaker’s voice is captured through a </w:t>
      </w:r>
      <w:r w:rsidRPr="00633FAA">
        <w:rPr>
          <w:lang w:val="tr-TR"/>
        </w:rPr>
        <w:t>microphone and transcribed into text using Whisper or SpeechRecognition libraries.</w:t>
      </w:r>
    </w:p>
    <w:p w14:paraId="0563D942" w14:textId="77777777" w:rsidR="004C6A6C" w:rsidRPr="004C6A6C" w:rsidRDefault="004C6A6C" w:rsidP="004C6A6C">
      <w:pPr>
        <w:numPr>
          <w:ilvl w:val="0"/>
          <w:numId w:val="14"/>
        </w:numPr>
        <w:rPr>
          <w:lang w:val="tr-TR"/>
        </w:rPr>
      </w:pPr>
      <w:r w:rsidRPr="004C6A6C">
        <w:rPr>
          <w:b/>
          <w:bCs/>
          <w:lang w:val="tr-TR"/>
        </w:rPr>
        <w:t>Machine Translation:</w:t>
      </w:r>
      <w:r w:rsidRPr="004C6A6C">
        <w:rPr>
          <w:lang w:val="tr-TR"/>
        </w:rPr>
        <w:br/>
        <w:t xml:space="preserve">The text is then translated into </w:t>
      </w:r>
      <w:r w:rsidRPr="00633FAA">
        <w:rPr>
          <w:lang w:val="tr-TR"/>
        </w:rPr>
        <w:t>the target language using Google Translate API or a GPT-based language model.</w:t>
      </w:r>
    </w:p>
    <w:p w14:paraId="62926CAD" w14:textId="77777777" w:rsidR="004C6A6C" w:rsidRPr="004C6A6C" w:rsidRDefault="004C6A6C" w:rsidP="004C6A6C">
      <w:pPr>
        <w:numPr>
          <w:ilvl w:val="0"/>
          <w:numId w:val="14"/>
        </w:numPr>
        <w:rPr>
          <w:lang w:val="tr-TR"/>
        </w:rPr>
      </w:pPr>
      <w:r w:rsidRPr="004C6A6C">
        <w:rPr>
          <w:b/>
          <w:bCs/>
          <w:lang w:val="tr-TR"/>
        </w:rPr>
        <w:t>Text-to-Speech (TTS):</w:t>
      </w:r>
      <w:r w:rsidRPr="004C6A6C">
        <w:rPr>
          <w:lang w:val="tr-TR"/>
        </w:rPr>
        <w:br/>
        <w:t xml:space="preserve">The translated text is converted back </w:t>
      </w:r>
      <w:r w:rsidRPr="00633FAA">
        <w:rPr>
          <w:lang w:val="tr-TR"/>
        </w:rPr>
        <w:t>into natural speech using gTTS (Google Text-to-Speech) and played for participants.</w:t>
      </w:r>
    </w:p>
    <w:p w14:paraId="26600F6D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lastRenderedPageBreak/>
        <w:t xml:space="preserve">The entire cycle </w:t>
      </w:r>
      <w:r w:rsidRPr="00633FAA">
        <w:rPr>
          <w:lang w:val="tr-TR"/>
        </w:rPr>
        <w:t>operates with minimal delay, enabling smooth real-time interaction.</w:t>
      </w:r>
      <w:r w:rsidRPr="00633FAA">
        <w:rPr>
          <w:lang w:val="tr-TR"/>
        </w:rPr>
        <w:br/>
        <w:t>Additionally, the engine supports automatic language detection, eliminating the need for manual language selection.</w:t>
      </w:r>
    </w:p>
    <w:p w14:paraId="4E3C95A0" w14:textId="7205FCB3" w:rsidR="004C6A6C" w:rsidRPr="004C6A6C" w:rsidRDefault="004C6A6C" w:rsidP="004C6A6C">
      <w:pPr>
        <w:rPr>
          <w:lang w:val="tr-TR"/>
        </w:rPr>
      </w:pPr>
    </w:p>
    <w:p w14:paraId="0544EA7A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3.2. Gemini Core: AI-Powered Strategic Response Generation</w:t>
      </w:r>
    </w:p>
    <w:p w14:paraId="3FE40B82" w14:textId="77777777" w:rsidR="004C6A6C" w:rsidRPr="004C6A6C" w:rsidRDefault="004C6A6C" w:rsidP="004C6A6C">
      <w:pPr>
        <w:rPr>
          <w:lang w:val="tr-TR"/>
        </w:rPr>
      </w:pPr>
      <w:r w:rsidRPr="00633FAA">
        <w:rPr>
          <w:lang w:val="tr-TR"/>
        </w:rPr>
        <w:t>The Gemini Core serves as the AI-driven decision-making and contextual understanding center of the system.</w:t>
      </w:r>
      <w:r w:rsidRPr="00633FAA">
        <w:rPr>
          <w:lang w:val="tr-TR"/>
        </w:rPr>
        <w:br/>
        <w:t>It goes beyond literal translation — maintaining semantic integrity, emotional tone, and contextual flow across languages.</w:t>
      </w:r>
      <w:r w:rsidRPr="004C6A6C">
        <w:rPr>
          <w:lang w:val="tr-TR"/>
        </w:rPr>
        <w:br/>
        <w:t>Key functions of the Gemini Core include:</w:t>
      </w:r>
    </w:p>
    <w:p w14:paraId="2A9A551E" w14:textId="77777777" w:rsidR="004C6A6C" w:rsidRPr="004C6A6C" w:rsidRDefault="004C6A6C" w:rsidP="004C6A6C">
      <w:pPr>
        <w:numPr>
          <w:ilvl w:val="0"/>
          <w:numId w:val="15"/>
        </w:numPr>
        <w:rPr>
          <w:lang w:val="tr-TR"/>
        </w:rPr>
      </w:pPr>
      <w:r w:rsidRPr="004C6A6C">
        <w:rPr>
          <w:b/>
          <w:bCs/>
          <w:lang w:val="tr-TR"/>
        </w:rPr>
        <w:t>Semantic analysis:</w:t>
      </w:r>
      <w:r w:rsidRPr="004C6A6C">
        <w:rPr>
          <w:lang w:val="tr-TR"/>
        </w:rPr>
        <w:t xml:space="preserve"> Interprets contextual meaning within conversations.</w:t>
      </w:r>
    </w:p>
    <w:p w14:paraId="7DC02009" w14:textId="77777777" w:rsidR="004C6A6C" w:rsidRPr="004C6A6C" w:rsidRDefault="004C6A6C" w:rsidP="004C6A6C">
      <w:pPr>
        <w:numPr>
          <w:ilvl w:val="0"/>
          <w:numId w:val="15"/>
        </w:numPr>
        <w:rPr>
          <w:lang w:val="tr-TR"/>
        </w:rPr>
      </w:pPr>
      <w:r w:rsidRPr="004C6A6C">
        <w:rPr>
          <w:b/>
          <w:bCs/>
          <w:lang w:val="tr-TR"/>
        </w:rPr>
        <w:t>Context retention:</w:t>
      </w:r>
      <w:r w:rsidRPr="004C6A6C">
        <w:rPr>
          <w:lang w:val="tr-TR"/>
        </w:rPr>
        <w:t xml:space="preserve"> Preserves continuity across consecutive sentences.</w:t>
      </w:r>
    </w:p>
    <w:p w14:paraId="4E99E5B1" w14:textId="77777777" w:rsidR="004C6A6C" w:rsidRPr="004C6A6C" w:rsidRDefault="004C6A6C" w:rsidP="004C6A6C">
      <w:pPr>
        <w:numPr>
          <w:ilvl w:val="0"/>
          <w:numId w:val="15"/>
        </w:numPr>
        <w:rPr>
          <w:lang w:val="tr-TR"/>
        </w:rPr>
      </w:pPr>
      <w:r w:rsidRPr="004C6A6C">
        <w:rPr>
          <w:b/>
          <w:bCs/>
          <w:lang w:val="tr-TR"/>
        </w:rPr>
        <w:t>Cultural adaptation:</w:t>
      </w:r>
      <w:r w:rsidRPr="004C6A6C">
        <w:rPr>
          <w:lang w:val="tr-TR"/>
        </w:rPr>
        <w:t xml:space="preserve"> Adjusts phrasing to suit cultural norms in the target language.</w:t>
      </w:r>
    </w:p>
    <w:p w14:paraId="010D8ADA" w14:textId="77777777" w:rsidR="004C6A6C" w:rsidRPr="004C6A6C" w:rsidRDefault="004C6A6C" w:rsidP="004C6A6C">
      <w:pPr>
        <w:numPr>
          <w:ilvl w:val="0"/>
          <w:numId w:val="15"/>
        </w:numPr>
        <w:rPr>
          <w:lang w:val="tr-TR"/>
        </w:rPr>
      </w:pPr>
      <w:r w:rsidRPr="004C6A6C">
        <w:rPr>
          <w:b/>
          <w:bCs/>
          <w:lang w:val="tr-TR"/>
        </w:rPr>
        <w:t>Smart response generation:</w:t>
      </w:r>
      <w:r w:rsidRPr="004C6A6C">
        <w:rPr>
          <w:lang w:val="tr-TR"/>
        </w:rPr>
        <w:t xml:space="preserve"> Enables AI-assisted participation during meetings.</w:t>
      </w:r>
    </w:p>
    <w:p w14:paraId="7F946E9C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>This makes th</w:t>
      </w:r>
      <w:r w:rsidRPr="00633FAA">
        <w:rPr>
          <w:lang w:val="tr-TR"/>
        </w:rPr>
        <w:t>e system not only a translation engine but also an intelligent conversational assistant capable</w:t>
      </w:r>
      <w:r w:rsidRPr="004C6A6C">
        <w:rPr>
          <w:lang w:val="tr-TR"/>
        </w:rPr>
        <w:t xml:space="preserve"> of understanding and responding naturally.</w:t>
      </w:r>
    </w:p>
    <w:p w14:paraId="7C645752" w14:textId="6ABC4C32" w:rsidR="004C6A6C" w:rsidRPr="004C6A6C" w:rsidRDefault="004C6A6C" w:rsidP="004C6A6C">
      <w:pPr>
        <w:rPr>
          <w:lang w:val="tr-TR"/>
        </w:rPr>
      </w:pPr>
    </w:p>
    <w:p w14:paraId="3076EBE3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3.3. Strategic Layers: Synchronization of Data, Audio, and Text</w:t>
      </w:r>
    </w:p>
    <w:p w14:paraId="5D442A1F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 xml:space="preserve">One of </w:t>
      </w:r>
      <w:r w:rsidRPr="00633FAA">
        <w:rPr>
          <w:lang w:val="tr-TR"/>
        </w:rPr>
        <w:t>the major challenges in real-time systems is maintaining synchronization between data flow, audio output, and translated text.</w:t>
      </w:r>
      <w:r w:rsidRPr="00633FAA">
        <w:rPr>
          <w:lang w:val="tr-TR"/>
        </w:rPr>
        <w:br/>
        <w:t>To address this, the “Gemini Meeting Translator” employs a three-layer synchronization model:</w:t>
      </w:r>
    </w:p>
    <w:p w14:paraId="1B10CC1E" w14:textId="77777777" w:rsidR="004C6A6C" w:rsidRPr="004C6A6C" w:rsidRDefault="004C6A6C" w:rsidP="004C6A6C">
      <w:pPr>
        <w:numPr>
          <w:ilvl w:val="0"/>
          <w:numId w:val="16"/>
        </w:numPr>
        <w:rPr>
          <w:lang w:val="tr-TR"/>
        </w:rPr>
      </w:pPr>
      <w:r w:rsidRPr="004C6A6C">
        <w:rPr>
          <w:b/>
          <w:bCs/>
          <w:lang w:val="tr-TR"/>
        </w:rPr>
        <w:t>Data Layer:</w:t>
      </w:r>
      <w:r w:rsidRPr="004C6A6C">
        <w:rPr>
          <w:lang w:val="tr-TR"/>
        </w:rPr>
        <w:br/>
        <w:t>Manages input-output data flow; each utterance is time-stamped for alignment.</w:t>
      </w:r>
    </w:p>
    <w:p w14:paraId="6E73611B" w14:textId="77777777" w:rsidR="004C6A6C" w:rsidRPr="004C6A6C" w:rsidRDefault="004C6A6C" w:rsidP="004C6A6C">
      <w:pPr>
        <w:numPr>
          <w:ilvl w:val="0"/>
          <w:numId w:val="16"/>
        </w:numPr>
        <w:rPr>
          <w:lang w:val="tr-TR"/>
        </w:rPr>
      </w:pPr>
      <w:r w:rsidRPr="004C6A6C">
        <w:rPr>
          <w:b/>
          <w:bCs/>
          <w:lang w:val="tr-TR"/>
        </w:rPr>
        <w:t>Audio Layer:</w:t>
      </w:r>
      <w:r w:rsidRPr="004C6A6C">
        <w:rPr>
          <w:lang w:val="tr-TR"/>
        </w:rPr>
        <w:br/>
        <w:t>Minimizes latency between speech recognition and playback using buffering techniques.</w:t>
      </w:r>
    </w:p>
    <w:p w14:paraId="5B612A37" w14:textId="77777777" w:rsidR="004C6A6C" w:rsidRPr="004C6A6C" w:rsidRDefault="004C6A6C" w:rsidP="004C6A6C">
      <w:pPr>
        <w:numPr>
          <w:ilvl w:val="0"/>
          <w:numId w:val="16"/>
        </w:numPr>
        <w:rPr>
          <w:lang w:val="tr-TR"/>
        </w:rPr>
      </w:pPr>
      <w:r w:rsidRPr="004C6A6C">
        <w:rPr>
          <w:b/>
          <w:bCs/>
          <w:lang w:val="tr-TR"/>
        </w:rPr>
        <w:t>Text Layer:</w:t>
      </w:r>
      <w:r w:rsidRPr="004C6A6C">
        <w:rPr>
          <w:lang w:val="tr-TR"/>
        </w:rPr>
        <w:br/>
        <w:t>Ensures subtitles appear on-screen simultaneously with the spoken translation.</w:t>
      </w:r>
    </w:p>
    <w:p w14:paraId="399D5EEA" w14:textId="77777777" w:rsidR="004C6A6C" w:rsidRPr="00633FAA" w:rsidRDefault="004C6A6C" w:rsidP="004C6A6C">
      <w:pPr>
        <w:rPr>
          <w:lang w:val="tr-TR"/>
        </w:rPr>
      </w:pPr>
      <w:r w:rsidRPr="004C6A6C">
        <w:rPr>
          <w:lang w:val="tr-TR"/>
        </w:rPr>
        <w:t xml:space="preserve">Through this </w:t>
      </w:r>
      <w:r w:rsidRPr="00633FAA">
        <w:rPr>
          <w:lang w:val="tr-TR"/>
        </w:rPr>
        <w:t>structure, the system achieves both technical precision and user-facing coherence, providing a seamless multilingual meeting experience.</w:t>
      </w:r>
    </w:p>
    <w:p w14:paraId="54ECE1D5" w14:textId="77777777" w:rsidR="004C6A6C" w:rsidRDefault="004C6A6C" w:rsidP="004C6A6C"/>
    <w:p w14:paraId="012A2D75" w14:textId="77777777" w:rsidR="004C6A6C" w:rsidRPr="004C6A6C" w:rsidRDefault="004C6A6C" w:rsidP="00633FAA">
      <w:pPr>
        <w:jc w:val="center"/>
        <w:rPr>
          <w:b/>
          <w:bCs/>
          <w:lang w:val="tr-TR"/>
        </w:rPr>
      </w:pPr>
      <w:r w:rsidRPr="00633FAA">
        <w:rPr>
          <w:b/>
          <w:bCs/>
          <w:sz w:val="28"/>
          <w:szCs w:val="28"/>
          <w:lang w:val="tr-TR"/>
        </w:rPr>
        <w:lastRenderedPageBreak/>
        <w:t>4. APPLICATION SCENARIOS AND USE CASES</w:t>
      </w:r>
    </w:p>
    <w:p w14:paraId="4A1E98CD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4.1. Real-Time Translation in Corporate Meetings</w:t>
      </w:r>
    </w:p>
    <w:p w14:paraId="12D8CC44" w14:textId="77777777" w:rsidR="004C6A6C" w:rsidRPr="00633FAA" w:rsidRDefault="004C6A6C" w:rsidP="004C6A6C">
      <w:pPr>
        <w:rPr>
          <w:lang w:val="tr-TR"/>
        </w:rPr>
      </w:pPr>
      <w:r w:rsidRPr="004C6A6C">
        <w:rPr>
          <w:lang w:val="tr-TR"/>
        </w:rPr>
        <w:t xml:space="preserve">In today’s global business environment, companies frequently collaborate with teams that speak </w:t>
      </w:r>
      <w:r w:rsidRPr="00633FAA">
        <w:rPr>
          <w:lang w:val="tr-TR"/>
        </w:rPr>
        <w:t>different languages.</w:t>
      </w:r>
      <w:r w:rsidRPr="00633FAA">
        <w:rPr>
          <w:lang w:val="tr-TR"/>
        </w:rPr>
        <w:br/>
        <w:t>The “Gemini Meeting Translator” provides simultaneous translation during corporate meetings, enhancing productivity and inclusivity.</w:t>
      </w:r>
      <w:r w:rsidRPr="00633FAA">
        <w:rPr>
          <w:lang w:val="tr-TR"/>
        </w:rPr>
        <w:br/>
        <w:t>Integrated with online meeting platforms such as Zoom, Microsoft Teams, or Google Meet, the system allows:</w:t>
      </w:r>
    </w:p>
    <w:p w14:paraId="2220F8D7" w14:textId="77777777" w:rsidR="004C6A6C" w:rsidRPr="00633FAA" w:rsidRDefault="004C6A6C" w:rsidP="004C6A6C">
      <w:pPr>
        <w:numPr>
          <w:ilvl w:val="0"/>
          <w:numId w:val="17"/>
        </w:numPr>
        <w:rPr>
          <w:lang w:val="tr-TR"/>
        </w:rPr>
      </w:pPr>
      <w:r w:rsidRPr="00633FAA">
        <w:rPr>
          <w:lang w:val="tr-TR"/>
        </w:rPr>
        <w:t>Each participant to speak in their native language,</w:t>
      </w:r>
    </w:p>
    <w:p w14:paraId="65F7030E" w14:textId="77777777" w:rsidR="004C6A6C" w:rsidRPr="00633FAA" w:rsidRDefault="004C6A6C" w:rsidP="004C6A6C">
      <w:pPr>
        <w:numPr>
          <w:ilvl w:val="0"/>
          <w:numId w:val="17"/>
        </w:numPr>
        <w:rPr>
          <w:lang w:val="tr-TR"/>
        </w:rPr>
      </w:pPr>
      <w:r w:rsidRPr="00633FAA">
        <w:rPr>
          <w:lang w:val="tr-TR"/>
        </w:rPr>
        <w:t>While others hear the translation in their preferred language.</w:t>
      </w:r>
    </w:p>
    <w:p w14:paraId="503D1DB5" w14:textId="77777777" w:rsidR="004C6A6C" w:rsidRPr="004C6A6C" w:rsidRDefault="004C6A6C" w:rsidP="004C6A6C">
      <w:pPr>
        <w:rPr>
          <w:lang w:val="tr-TR"/>
        </w:rPr>
      </w:pPr>
      <w:r w:rsidRPr="00633FAA">
        <w:rPr>
          <w:lang w:val="tr-TR"/>
        </w:rPr>
        <w:t>This eliminates the need for human interpreters and enables efficient, cost-effective, and uninterrupted communication</w:t>
      </w:r>
      <w:r w:rsidRPr="004C6A6C">
        <w:rPr>
          <w:lang w:val="tr-TR"/>
        </w:rPr>
        <w:t xml:space="preserve"> across international teams.</w:t>
      </w:r>
    </w:p>
    <w:p w14:paraId="27858418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4.2. Academic Conferences and Educational Environments</w:t>
      </w:r>
    </w:p>
    <w:p w14:paraId="48294AC2" w14:textId="77777777" w:rsidR="004C6A6C" w:rsidRPr="00633FAA" w:rsidRDefault="004C6A6C" w:rsidP="004C6A6C">
      <w:pPr>
        <w:rPr>
          <w:lang w:val="tr-TR"/>
        </w:rPr>
      </w:pPr>
      <w:r w:rsidRPr="004C6A6C">
        <w:rPr>
          <w:lang w:val="tr-TR"/>
        </w:rPr>
        <w:t xml:space="preserve">Language barriers often </w:t>
      </w:r>
      <w:r w:rsidRPr="00633FAA">
        <w:rPr>
          <w:lang w:val="tr-TR"/>
        </w:rPr>
        <w:t>limit knowledge exchange in academic and educational settings.</w:t>
      </w:r>
      <w:r w:rsidRPr="00633FAA">
        <w:rPr>
          <w:lang w:val="tr-TR"/>
        </w:rPr>
        <w:br/>
        <w:t>The project addresses this by enabling:</w:t>
      </w:r>
    </w:p>
    <w:p w14:paraId="7325DD99" w14:textId="77777777" w:rsidR="004C6A6C" w:rsidRPr="00633FAA" w:rsidRDefault="004C6A6C" w:rsidP="004C6A6C">
      <w:pPr>
        <w:numPr>
          <w:ilvl w:val="0"/>
          <w:numId w:val="18"/>
        </w:numPr>
        <w:rPr>
          <w:lang w:val="tr-TR"/>
        </w:rPr>
      </w:pPr>
      <w:r w:rsidRPr="00633FAA">
        <w:rPr>
          <w:lang w:val="tr-TR"/>
        </w:rPr>
        <w:t>Instant translation of conference presentations,</w:t>
      </w:r>
    </w:p>
    <w:p w14:paraId="0EB330B8" w14:textId="77777777" w:rsidR="004C6A6C" w:rsidRPr="00633FAA" w:rsidRDefault="004C6A6C" w:rsidP="004C6A6C">
      <w:pPr>
        <w:numPr>
          <w:ilvl w:val="0"/>
          <w:numId w:val="18"/>
        </w:numPr>
        <w:rPr>
          <w:lang w:val="tr-TR"/>
        </w:rPr>
      </w:pPr>
      <w:r w:rsidRPr="00633FAA">
        <w:rPr>
          <w:lang w:val="tr-TR"/>
        </w:rPr>
        <w:t>Simultaneous interpretation of lectures in foreign languages,</w:t>
      </w:r>
    </w:p>
    <w:p w14:paraId="0B60B952" w14:textId="77777777" w:rsidR="004C6A6C" w:rsidRPr="00633FAA" w:rsidRDefault="004C6A6C" w:rsidP="004C6A6C">
      <w:pPr>
        <w:numPr>
          <w:ilvl w:val="0"/>
          <w:numId w:val="18"/>
        </w:numPr>
        <w:rPr>
          <w:lang w:val="tr-TR"/>
        </w:rPr>
      </w:pPr>
      <w:r w:rsidRPr="00633FAA">
        <w:rPr>
          <w:lang w:val="tr-TR"/>
        </w:rPr>
        <w:t>Creation of multilingual e-learning materials.</w:t>
      </w:r>
    </w:p>
    <w:p w14:paraId="078CC8E3" w14:textId="46C428AC" w:rsidR="004C6A6C" w:rsidRPr="004C6A6C" w:rsidRDefault="004C6A6C" w:rsidP="004C6A6C">
      <w:pPr>
        <w:rPr>
          <w:lang w:val="tr-TR"/>
        </w:rPr>
      </w:pPr>
      <w:r w:rsidRPr="00633FAA">
        <w:rPr>
          <w:lang w:val="tr-TR"/>
        </w:rPr>
        <w:t>Through these capabilities, the “Gemini Meeting Translator” promotes accessibility and equal learning opportunities for all participants.</w:t>
      </w:r>
    </w:p>
    <w:p w14:paraId="3F036350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4.3. International Client Meetings</w:t>
      </w:r>
    </w:p>
    <w:p w14:paraId="0005CC68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>For freelancers, consultants, and sales professionals, language differences can be a major obstacle in client communication.</w:t>
      </w:r>
      <w:r w:rsidRPr="00633FAA">
        <w:rPr>
          <w:lang w:val="tr-TR"/>
        </w:rPr>
        <w:br/>
        <w:t>This project facilitates interaction by providing an automatic speech–translation–speech workflow.</w:t>
      </w:r>
      <w:r w:rsidRPr="004C6A6C">
        <w:rPr>
          <w:lang w:val="tr-TR"/>
        </w:rPr>
        <w:br/>
        <w:t>The system:</w:t>
      </w:r>
    </w:p>
    <w:p w14:paraId="797F6B2C" w14:textId="77777777" w:rsidR="004C6A6C" w:rsidRPr="004C6A6C" w:rsidRDefault="004C6A6C" w:rsidP="004C6A6C">
      <w:pPr>
        <w:numPr>
          <w:ilvl w:val="0"/>
          <w:numId w:val="19"/>
        </w:numPr>
        <w:rPr>
          <w:lang w:val="tr-TR"/>
        </w:rPr>
      </w:pPr>
      <w:r w:rsidRPr="004C6A6C">
        <w:rPr>
          <w:lang w:val="tr-TR"/>
        </w:rPr>
        <w:t>Translates the client’s speech in real time,</w:t>
      </w:r>
    </w:p>
    <w:p w14:paraId="283F7C6F" w14:textId="77777777" w:rsidR="004C6A6C" w:rsidRPr="004C6A6C" w:rsidRDefault="004C6A6C" w:rsidP="004C6A6C">
      <w:pPr>
        <w:numPr>
          <w:ilvl w:val="0"/>
          <w:numId w:val="19"/>
        </w:numPr>
        <w:rPr>
          <w:lang w:val="tr-TR"/>
        </w:rPr>
      </w:pPr>
      <w:r w:rsidRPr="004C6A6C">
        <w:rPr>
          <w:lang w:val="tr-TR"/>
        </w:rPr>
        <w:t>Converts the user’s response into the client’s language,</w:t>
      </w:r>
    </w:p>
    <w:p w14:paraId="269582EC" w14:textId="77777777" w:rsidR="004C6A6C" w:rsidRPr="004C6A6C" w:rsidRDefault="004C6A6C" w:rsidP="004C6A6C">
      <w:pPr>
        <w:numPr>
          <w:ilvl w:val="0"/>
          <w:numId w:val="19"/>
        </w:numPr>
        <w:rPr>
          <w:lang w:val="tr-TR"/>
        </w:rPr>
      </w:pPr>
      <w:r w:rsidRPr="004C6A6C">
        <w:rPr>
          <w:lang w:val="tr-TR"/>
        </w:rPr>
        <w:t>Ensures that both sides communicate clearly and naturally.</w:t>
      </w:r>
    </w:p>
    <w:p w14:paraId="48D88381" w14:textId="6E592D6B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>This creates a significa</w:t>
      </w:r>
      <w:r w:rsidRPr="00633FAA">
        <w:rPr>
          <w:lang w:val="tr-TR"/>
        </w:rPr>
        <w:t>nt advantage in international sales, customer support, and consultancy contexts.</w:t>
      </w:r>
    </w:p>
    <w:p w14:paraId="3539C63A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lastRenderedPageBreak/>
        <w:t>4.4. Global Collaboration on Freelance Platforms (Upwork, Fiverr, etc.)</w:t>
      </w:r>
    </w:p>
    <w:p w14:paraId="04767B29" w14:textId="77777777" w:rsidR="004C6A6C" w:rsidRPr="00633FAA" w:rsidRDefault="004C6A6C" w:rsidP="004C6A6C">
      <w:pPr>
        <w:rPr>
          <w:lang w:val="tr-TR"/>
        </w:rPr>
      </w:pPr>
      <w:r w:rsidRPr="004C6A6C">
        <w:rPr>
          <w:lang w:val="tr-TR"/>
        </w:rPr>
        <w:t xml:space="preserve">For freelancers </w:t>
      </w:r>
      <w:r w:rsidRPr="00633FAA">
        <w:rPr>
          <w:lang w:val="tr-TR"/>
        </w:rPr>
        <w:t>operating in global markets, overcoming the language barrier is essential to success.</w:t>
      </w:r>
      <w:r w:rsidRPr="00633FAA">
        <w:rPr>
          <w:lang w:val="tr-TR"/>
        </w:rPr>
        <w:br/>
        <w:t>The “Gemini Meeting Translator” can be used during meetings on platforms such as Upwork, Fiverr, or Toptal.</w:t>
      </w:r>
      <w:r w:rsidRPr="00633FAA">
        <w:rPr>
          <w:lang w:val="tr-TR"/>
        </w:rPr>
        <w:br/>
        <w:t>It acts as a live translation assistant, helping freelancers:</w:t>
      </w:r>
    </w:p>
    <w:p w14:paraId="505F9070" w14:textId="77777777" w:rsidR="004C6A6C" w:rsidRPr="00633FAA" w:rsidRDefault="004C6A6C" w:rsidP="004C6A6C">
      <w:pPr>
        <w:numPr>
          <w:ilvl w:val="0"/>
          <w:numId w:val="20"/>
        </w:numPr>
        <w:rPr>
          <w:lang w:val="tr-TR"/>
        </w:rPr>
      </w:pPr>
      <w:r w:rsidRPr="00633FAA">
        <w:rPr>
          <w:lang w:val="tr-TR"/>
        </w:rPr>
        <w:t>Present their portfolios or proposals effectively,</w:t>
      </w:r>
    </w:p>
    <w:p w14:paraId="7D34E988" w14:textId="77777777" w:rsidR="004C6A6C" w:rsidRPr="00633FAA" w:rsidRDefault="004C6A6C" w:rsidP="004C6A6C">
      <w:pPr>
        <w:numPr>
          <w:ilvl w:val="0"/>
          <w:numId w:val="20"/>
        </w:numPr>
        <w:rPr>
          <w:lang w:val="tr-TR"/>
        </w:rPr>
      </w:pPr>
      <w:r w:rsidRPr="00633FAA">
        <w:rPr>
          <w:lang w:val="tr-TR"/>
        </w:rPr>
        <w:t>Negotiate project terms with clients from different regions,</w:t>
      </w:r>
    </w:p>
    <w:p w14:paraId="71F0063B" w14:textId="77777777" w:rsidR="004C6A6C" w:rsidRPr="00633FAA" w:rsidRDefault="004C6A6C" w:rsidP="004C6A6C">
      <w:pPr>
        <w:numPr>
          <w:ilvl w:val="0"/>
          <w:numId w:val="20"/>
        </w:numPr>
        <w:rPr>
          <w:lang w:val="tr-TR"/>
        </w:rPr>
      </w:pPr>
      <w:r w:rsidRPr="00633FAA">
        <w:rPr>
          <w:lang w:val="tr-TR"/>
        </w:rPr>
        <w:t>Communicate smoothly and confidently during calls.</w:t>
      </w:r>
    </w:p>
    <w:p w14:paraId="202C0124" w14:textId="77777777" w:rsidR="004C6A6C" w:rsidRPr="004C6A6C" w:rsidRDefault="004C6A6C" w:rsidP="004C6A6C">
      <w:pPr>
        <w:rPr>
          <w:lang w:val="tr-TR"/>
        </w:rPr>
      </w:pPr>
      <w:r w:rsidRPr="00633FAA">
        <w:rPr>
          <w:lang w:val="tr-TR"/>
        </w:rPr>
        <w:t>By doing so, it empowers freelancers to compete internationally not just with their skills, but also with strong, multilingual communication.</w:t>
      </w:r>
    </w:p>
    <w:p w14:paraId="6422984A" w14:textId="77777777" w:rsidR="004C6A6C" w:rsidRDefault="004C6A6C" w:rsidP="004C6A6C"/>
    <w:p w14:paraId="53672B8A" w14:textId="77777777" w:rsidR="004C6A6C" w:rsidRDefault="004C6A6C" w:rsidP="00633FAA">
      <w:pPr>
        <w:jc w:val="center"/>
        <w:rPr>
          <w:b/>
          <w:bCs/>
          <w:sz w:val="28"/>
          <w:szCs w:val="28"/>
          <w:lang w:val="tr-TR"/>
        </w:rPr>
      </w:pPr>
      <w:r w:rsidRPr="00633FAA">
        <w:rPr>
          <w:b/>
          <w:bCs/>
          <w:sz w:val="28"/>
          <w:szCs w:val="28"/>
          <w:lang w:val="tr-TR"/>
        </w:rPr>
        <w:t>5. TECHNICAL DEVELOPMENT STAGES</w:t>
      </w:r>
    </w:p>
    <w:p w14:paraId="6C30BAD0" w14:textId="77777777" w:rsidR="00036497" w:rsidRPr="004C6A6C" w:rsidRDefault="00036497" w:rsidP="00633FAA">
      <w:pPr>
        <w:jc w:val="center"/>
        <w:rPr>
          <w:b/>
          <w:bCs/>
          <w:lang w:val="tr-TR"/>
        </w:rPr>
      </w:pPr>
    </w:p>
    <w:p w14:paraId="37FE2746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5.1. Data Collection and Model Training</w:t>
      </w:r>
    </w:p>
    <w:p w14:paraId="2C356F9D" w14:textId="77777777" w:rsidR="004C6A6C" w:rsidRPr="00633FAA" w:rsidRDefault="004C6A6C" w:rsidP="004C6A6C">
      <w:pPr>
        <w:rPr>
          <w:lang w:val="tr-TR"/>
        </w:rPr>
      </w:pPr>
      <w:r w:rsidRPr="004C6A6C">
        <w:rPr>
          <w:lang w:val="tr-TR"/>
        </w:rPr>
        <w:t xml:space="preserve">The success of the project depends heavily on the quality of the datasets used for translation and </w:t>
      </w:r>
      <w:r w:rsidRPr="00633FAA">
        <w:rPr>
          <w:lang w:val="tr-TR"/>
        </w:rPr>
        <w:t>speech recognition.</w:t>
      </w:r>
      <w:r w:rsidRPr="00633FAA">
        <w:rPr>
          <w:lang w:val="tr-TR"/>
        </w:rPr>
        <w:br/>
        <w:t>During this stage:</w:t>
      </w:r>
    </w:p>
    <w:p w14:paraId="1907A2F1" w14:textId="77777777" w:rsidR="004C6A6C" w:rsidRPr="00633FAA" w:rsidRDefault="004C6A6C" w:rsidP="004C6A6C">
      <w:pPr>
        <w:numPr>
          <w:ilvl w:val="0"/>
          <w:numId w:val="21"/>
        </w:numPr>
        <w:rPr>
          <w:lang w:val="tr-TR"/>
        </w:rPr>
      </w:pPr>
      <w:r w:rsidRPr="00633FAA">
        <w:rPr>
          <w:lang w:val="tr-TR"/>
        </w:rPr>
        <w:t>Multilingual meeting recordings, educational materials, and speech datasets are collected.</w:t>
      </w:r>
    </w:p>
    <w:p w14:paraId="5502C746" w14:textId="77777777" w:rsidR="004C6A6C" w:rsidRPr="00633FAA" w:rsidRDefault="004C6A6C" w:rsidP="004C6A6C">
      <w:pPr>
        <w:numPr>
          <w:ilvl w:val="0"/>
          <w:numId w:val="21"/>
        </w:numPr>
        <w:rPr>
          <w:lang w:val="tr-TR"/>
        </w:rPr>
      </w:pPr>
      <w:r w:rsidRPr="00633FAA">
        <w:rPr>
          <w:lang w:val="tr-TR"/>
        </w:rPr>
        <w:t>Data is preprocessed — including noise reduction, labeling, and normalization.</w:t>
      </w:r>
    </w:p>
    <w:p w14:paraId="66A3AC75" w14:textId="77777777" w:rsidR="004C6A6C" w:rsidRPr="00633FAA" w:rsidRDefault="004C6A6C" w:rsidP="004C6A6C">
      <w:pPr>
        <w:numPr>
          <w:ilvl w:val="0"/>
          <w:numId w:val="21"/>
        </w:numPr>
        <w:rPr>
          <w:lang w:val="tr-TR"/>
        </w:rPr>
      </w:pPr>
      <w:r w:rsidRPr="00633FAA">
        <w:rPr>
          <w:lang w:val="tr-TR"/>
        </w:rPr>
        <w:t>Whisper, GPT, and other language models are fine-tuned with this data to improve contextual understanding.</w:t>
      </w:r>
    </w:p>
    <w:p w14:paraId="301BF127" w14:textId="77777777" w:rsidR="004C6A6C" w:rsidRPr="004C6A6C" w:rsidRDefault="004C6A6C" w:rsidP="004C6A6C">
      <w:pPr>
        <w:rPr>
          <w:lang w:val="tr-TR"/>
        </w:rPr>
      </w:pPr>
      <w:r w:rsidRPr="00633FAA">
        <w:rPr>
          <w:lang w:val="tr-TR"/>
        </w:rPr>
        <w:t>The goal is to ensure the model interprets not only words but also context, tone, and intent.</w:t>
      </w:r>
      <w:r w:rsidRPr="00633FAA">
        <w:rPr>
          <w:lang w:val="tr-TR"/>
        </w:rPr>
        <w:br/>
        <w:t>As a result, the system learns to reproduce natural, context-aware translations rather than literal conversions.</w:t>
      </w:r>
    </w:p>
    <w:p w14:paraId="3AFF272E" w14:textId="7E0C7AFC" w:rsidR="004C6A6C" w:rsidRDefault="004C6A6C" w:rsidP="004C6A6C">
      <w:pPr>
        <w:rPr>
          <w:lang w:val="tr-TR"/>
        </w:rPr>
      </w:pPr>
    </w:p>
    <w:p w14:paraId="4C3B9DC2" w14:textId="77777777" w:rsidR="00036497" w:rsidRDefault="00036497" w:rsidP="004C6A6C">
      <w:pPr>
        <w:rPr>
          <w:lang w:val="tr-TR"/>
        </w:rPr>
      </w:pPr>
    </w:p>
    <w:p w14:paraId="31808834" w14:textId="77777777" w:rsidR="00036497" w:rsidRDefault="00036497" w:rsidP="004C6A6C">
      <w:pPr>
        <w:rPr>
          <w:lang w:val="tr-TR"/>
        </w:rPr>
      </w:pPr>
    </w:p>
    <w:p w14:paraId="3C7B71CC" w14:textId="77777777" w:rsidR="00036497" w:rsidRDefault="00036497" w:rsidP="004C6A6C">
      <w:pPr>
        <w:rPr>
          <w:lang w:val="tr-TR"/>
        </w:rPr>
      </w:pPr>
    </w:p>
    <w:p w14:paraId="573AF617" w14:textId="77777777" w:rsidR="00036497" w:rsidRPr="004C6A6C" w:rsidRDefault="00036497" w:rsidP="004C6A6C">
      <w:pPr>
        <w:rPr>
          <w:lang w:val="tr-TR"/>
        </w:rPr>
      </w:pPr>
    </w:p>
    <w:p w14:paraId="698EEA86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5.2. API Integration (OpenAI, Google Translate, Whisper, etc.)</w:t>
      </w:r>
    </w:p>
    <w:p w14:paraId="2AC7F637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 xml:space="preserve">The “Gemini Meeting Translator” operates on a </w:t>
      </w:r>
      <w:r w:rsidRPr="004C6A6C">
        <w:rPr>
          <w:b/>
          <w:bCs/>
          <w:lang w:val="tr-TR"/>
        </w:rPr>
        <w:t>multi-layer API structure</w:t>
      </w:r>
      <w:r w:rsidRPr="004C6A6C">
        <w:rPr>
          <w:lang w:val="tr-TR"/>
        </w:rPr>
        <w:t>, where each layer handles a specific process: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3446"/>
        <w:gridCol w:w="3106"/>
      </w:tblGrid>
      <w:tr w:rsidR="004C6A6C" w:rsidRPr="004C6A6C" w14:paraId="1C8D0096" w14:textId="77777777" w:rsidTr="00633F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BFDB8" w14:textId="77777777" w:rsidR="004C6A6C" w:rsidRPr="004C6A6C" w:rsidRDefault="004C6A6C" w:rsidP="004C6A6C">
            <w:pPr>
              <w:rPr>
                <w:b/>
                <w:bCs/>
                <w:lang w:val="tr-TR"/>
              </w:rPr>
            </w:pPr>
            <w:r w:rsidRPr="004C6A6C">
              <w:rPr>
                <w:b/>
                <w:bCs/>
                <w:lang w:val="tr-TR"/>
              </w:rPr>
              <w:t>Layer</w:t>
            </w:r>
          </w:p>
        </w:tc>
        <w:tc>
          <w:tcPr>
            <w:tcW w:w="3416" w:type="dxa"/>
            <w:vAlign w:val="center"/>
            <w:hideMark/>
          </w:tcPr>
          <w:p w14:paraId="44812F18" w14:textId="77777777" w:rsidR="004C6A6C" w:rsidRPr="004C6A6C" w:rsidRDefault="004C6A6C" w:rsidP="004C6A6C">
            <w:pPr>
              <w:rPr>
                <w:b/>
                <w:bCs/>
                <w:lang w:val="tr-TR"/>
              </w:rPr>
            </w:pPr>
            <w:r w:rsidRPr="004C6A6C">
              <w:rPr>
                <w:b/>
                <w:bCs/>
                <w:lang w:val="tr-TR"/>
              </w:rPr>
              <w:t>Technology Used</w:t>
            </w:r>
          </w:p>
        </w:tc>
        <w:tc>
          <w:tcPr>
            <w:tcW w:w="3061" w:type="dxa"/>
            <w:vAlign w:val="center"/>
            <w:hideMark/>
          </w:tcPr>
          <w:p w14:paraId="2AF88EDA" w14:textId="77777777" w:rsidR="004C6A6C" w:rsidRPr="004C6A6C" w:rsidRDefault="004C6A6C" w:rsidP="004C6A6C">
            <w:pPr>
              <w:rPr>
                <w:b/>
                <w:bCs/>
                <w:lang w:val="tr-TR"/>
              </w:rPr>
            </w:pPr>
            <w:r w:rsidRPr="004C6A6C">
              <w:rPr>
                <w:b/>
                <w:bCs/>
                <w:lang w:val="tr-TR"/>
              </w:rPr>
              <w:t>Function</w:t>
            </w:r>
          </w:p>
        </w:tc>
      </w:tr>
      <w:tr w:rsidR="004C6A6C" w:rsidRPr="004C6A6C" w14:paraId="4F3F06CA" w14:textId="77777777" w:rsidTr="0063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C4797" w14:textId="77777777" w:rsidR="004C6A6C" w:rsidRPr="004C6A6C" w:rsidRDefault="004C6A6C" w:rsidP="004C6A6C">
            <w:pPr>
              <w:rPr>
                <w:lang w:val="tr-TR"/>
              </w:rPr>
            </w:pPr>
            <w:r w:rsidRPr="004C6A6C">
              <w:rPr>
                <w:lang w:val="tr-TR"/>
              </w:rPr>
              <w:t>STT (Speech-to-Text)</w:t>
            </w:r>
          </w:p>
        </w:tc>
        <w:tc>
          <w:tcPr>
            <w:tcW w:w="3416" w:type="dxa"/>
            <w:vAlign w:val="center"/>
            <w:hideMark/>
          </w:tcPr>
          <w:p w14:paraId="37336889" w14:textId="77777777" w:rsidR="004C6A6C" w:rsidRPr="004C6A6C" w:rsidRDefault="004C6A6C" w:rsidP="004C6A6C">
            <w:pPr>
              <w:rPr>
                <w:lang w:val="tr-TR"/>
              </w:rPr>
            </w:pPr>
            <w:r w:rsidRPr="004C6A6C">
              <w:rPr>
                <w:b/>
                <w:bCs/>
                <w:lang w:val="tr-TR"/>
              </w:rPr>
              <w:t>Whisper / SpeechRecognition</w:t>
            </w:r>
          </w:p>
        </w:tc>
        <w:tc>
          <w:tcPr>
            <w:tcW w:w="3061" w:type="dxa"/>
            <w:vAlign w:val="center"/>
            <w:hideMark/>
          </w:tcPr>
          <w:p w14:paraId="4A3E3333" w14:textId="77777777" w:rsidR="004C6A6C" w:rsidRPr="004C6A6C" w:rsidRDefault="004C6A6C" w:rsidP="004C6A6C">
            <w:pPr>
              <w:rPr>
                <w:lang w:val="tr-TR"/>
              </w:rPr>
            </w:pPr>
            <w:r w:rsidRPr="004C6A6C">
              <w:rPr>
                <w:lang w:val="tr-TR"/>
              </w:rPr>
              <w:t>Converts speech into text</w:t>
            </w:r>
          </w:p>
        </w:tc>
      </w:tr>
      <w:tr w:rsidR="004C6A6C" w:rsidRPr="004C6A6C" w14:paraId="56A07E73" w14:textId="77777777" w:rsidTr="0063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4565D" w14:textId="77777777" w:rsidR="004C6A6C" w:rsidRPr="004C6A6C" w:rsidRDefault="004C6A6C" w:rsidP="004C6A6C">
            <w:pPr>
              <w:rPr>
                <w:lang w:val="tr-TR"/>
              </w:rPr>
            </w:pPr>
            <w:r w:rsidRPr="004C6A6C">
              <w:rPr>
                <w:lang w:val="tr-TR"/>
              </w:rPr>
              <w:t>MT (Machine Translation)</w:t>
            </w:r>
          </w:p>
        </w:tc>
        <w:tc>
          <w:tcPr>
            <w:tcW w:w="3416" w:type="dxa"/>
            <w:vAlign w:val="center"/>
            <w:hideMark/>
          </w:tcPr>
          <w:p w14:paraId="1BA2059B" w14:textId="77777777" w:rsidR="004C6A6C" w:rsidRPr="004C6A6C" w:rsidRDefault="004C6A6C" w:rsidP="004C6A6C">
            <w:pPr>
              <w:rPr>
                <w:lang w:val="tr-TR"/>
              </w:rPr>
            </w:pPr>
            <w:r w:rsidRPr="004C6A6C">
              <w:rPr>
                <w:b/>
                <w:bCs/>
                <w:lang w:val="tr-TR"/>
              </w:rPr>
              <w:t>GPT API / Google Translate API</w:t>
            </w:r>
          </w:p>
        </w:tc>
        <w:tc>
          <w:tcPr>
            <w:tcW w:w="3061" w:type="dxa"/>
            <w:vAlign w:val="center"/>
            <w:hideMark/>
          </w:tcPr>
          <w:p w14:paraId="31BDBA4A" w14:textId="77777777" w:rsidR="004C6A6C" w:rsidRPr="004C6A6C" w:rsidRDefault="004C6A6C" w:rsidP="004C6A6C">
            <w:pPr>
              <w:rPr>
                <w:lang w:val="tr-TR"/>
              </w:rPr>
            </w:pPr>
            <w:r w:rsidRPr="004C6A6C">
              <w:rPr>
                <w:lang w:val="tr-TR"/>
              </w:rPr>
              <w:t>Translates text into the target language</w:t>
            </w:r>
          </w:p>
        </w:tc>
      </w:tr>
      <w:tr w:rsidR="004C6A6C" w:rsidRPr="004C6A6C" w14:paraId="7FC782C6" w14:textId="77777777" w:rsidTr="0063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EC40" w14:textId="77777777" w:rsidR="004C6A6C" w:rsidRPr="004C6A6C" w:rsidRDefault="004C6A6C" w:rsidP="004C6A6C">
            <w:pPr>
              <w:rPr>
                <w:lang w:val="tr-TR"/>
              </w:rPr>
            </w:pPr>
            <w:r w:rsidRPr="004C6A6C">
              <w:rPr>
                <w:lang w:val="tr-TR"/>
              </w:rPr>
              <w:t>TTS (Text-to-Speech)</w:t>
            </w:r>
          </w:p>
        </w:tc>
        <w:tc>
          <w:tcPr>
            <w:tcW w:w="3416" w:type="dxa"/>
            <w:vAlign w:val="center"/>
            <w:hideMark/>
          </w:tcPr>
          <w:p w14:paraId="71B7315B" w14:textId="77777777" w:rsidR="004C6A6C" w:rsidRPr="004C6A6C" w:rsidRDefault="004C6A6C" w:rsidP="004C6A6C">
            <w:pPr>
              <w:rPr>
                <w:lang w:val="tr-TR"/>
              </w:rPr>
            </w:pPr>
            <w:r w:rsidRPr="004C6A6C">
              <w:rPr>
                <w:b/>
                <w:bCs/>
                <w:lang w:val="tr-TR"/>
              </w:rPr>
              <w:t>gTTS</w:t>
            </w:r>
          </w:p>
        </w:tc>
        <w:tc>
          <w:tcPr>
            <w:tcW w:w="3061" w:type="dxa"/>
            <w:vAlign w:val="center"/>
            <w:hideMark/>
          </w:tcPr>
          <w:p w14:paraId="1BED75A9" w14:textId="77777777" w:rsidR="004C6A6C" w:rsidRPr="004C6A6C" w:rsidRDefault="004C6A6C" w:rsidP="004C6A6C">
            <w:pPr>
              <w:rPr>
                <w:lang w:val="tr-TR"/>
              </w:rPr>
            </w:pPr>
            <w:r w:rsidRPr="004C6A6C">
              <w:rPr>
                <w:lang w:val="tr-TR"/>
              </w:rPr>
              <w:t>Synthesizes the translated text into natural speech</w:t>
            </w:r>
          </w:p>
        </w:tc>
      </w:tr>
      <w:tr w:rsidR="004C6A6C" w:rsidRPr="004C6A6C" w14:paraId="27189373" w14:textId="77777777" w:rsidTr="0063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0D07B" w14:textId="77777777" w:rsidR="004C6A6C" w:rsidRPr="004C6A6C" w:rsidRDefault="004C6A6C" w:rsidP="004C6A6C">
            <w:pPr>
              <w:rPr>
                <w:lang w:val="tr-TR"/>
              </w:rPr>
            </w:pPr>
            <w:r w:rsidRPr="004C6A6C">
              <w:rPr>
                <w:lang w:val="tr-TR"/>
              </w:rPr>
              <w:t>UI/UX Layer</w:t>
            </w:r>
          </w:p>
        </w:tc>
        <w:tc>
          <w:tcPr>
            <w:tcW w:w="3416" w:type="dxa"/>
            <w:vAlign w:val="center"/>
            <w:hideMark/>
          </w:tcPr>
          <w:p w14:paraId="687ABD8C" w14:textId="77777777" w:rsidR="004C6A6C" w:rsidRPr="004C6A6C" w:rsidRDefault="004C6A6C" w:rsidP="004C6A6C">
            <w:pPr>
              <w:rPr>
                <w:lang w:val="tr-TR"/>
              </w:rPr>
            </w:pPr>
            <w:r w:rsidRPr="004C6A6C">
              <w:rPr>
                <w:b/>
                <w:bCs/>
                <w:lang w:val="tr-TR"/>
              </w:rPr>
              <w:t>Streamlit / PyQt / Web Dashboard</w:t>
            </w:r>
          </w:p>
        </w:tc>
        <w:tc>
          <w:tcPr>
            <w:tcW w:w="3061" w:type="dxa"/>
            <w:vAlign w:val="center"/>
            <w:hideMark/>
          </w:tcPr>
          <w:p w14:paraId="47C68CE9" w14:textId="77777777" w:rsidR="004C6A6C" w:rsidRPr="004C6A6C" w:rsidRDefault="004C6A6C" w:rsidP="004C6A6C">
            <w:pPr>
              <w:rPr>
                <w:lang w:val="tr-TR"/>
              </w:rPr>
            </w:pPr>
            <w:r w:rsidRPr="004C6A6C">
              <w:rPr>
                <w:lang w:val="tr-TR"/>
              </w:rPr>
              <w:t>Manages user interaction and meeting control panel</w:t>
            </w:r>
          </w:p>
        </w:tc>
      </w:tr>
    </w:tbl>
    <w:p w14:paraId="48148B76" w14:textId="77777777" w:rsidR="004C6A6C" w:rsidRDefault="004C6A6C" w:rsidP="004C6A6C"/>
    <w:p w14:paraId="20DF371D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 xml:space="preserve">This modular architecture </w:t>
      </w:r>
      <w:r w:rsidRPr="00633FAA">
        <w:rPr>
          <w:lang w:val="tr-TR"/>
        </w:rPr>
        <w:t>ensures scalability and flexibility, allowing easy adaptation to new languages or platforms.</w:t>
      </w:r>
    </w:p>
    <w:p w14:paraId="2E5227C2" w14:textId="14861E72" w:rsidR="004C6A6C" w:rsidRPr="004C6A6C" w:rsidRDefault="004C6A6C" w:rsidP="004C6A6C">
      <w:pPr>
        <w:rPr>
          <w:lang w:val="tr-TR"/>
        </w:rPr>
      </w:pPr>
    </w:p>
    <w:p w14:paraId="20CBF740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t>5.3. Performance Optimization and Testing</w:t>
      </w:r>
    </w:p>
    <w:p w14:paraId="4BD90773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>Testing and optimization are critical to ensure system reliability and low latency.</w:t>
      </w:r>
      <w:r w:rsidRPr="004C6A6C">
        <w:rPr>
          <w:lang w:val="tr-TR"/>
        </w:rPr>
        <w:br/>
        <w:t>Key performance tests include:</w:t>
      </w:r>
    </w:p>
    <w:p w14:paraId="5FFF9F44" w14:textId="77777777" w:rsidR="004C6A6C" w:rsidRPr="004C6A6C" w:rsidRDefault="004C6A6C" w:rsidP="004C6A6C">
      <w:pPr>
        <w:numPr>
          <w:ilvl w:val="0"/>
          <w:numId w:val="22"/>
        </w:numPr>
        <w:rPr>
          <w:lang w:val="tr-TR"/>
        </w:rPr>
      </w:pPr>
      <w:r w:rsidRPr="004C6A6C">
        <w:rPr>
          <w:b/>
          <w:bCs/>
          <w:lang w:val="tr-TR"/>
        </w:rPr>
        <w:t>Translation Accuracy Tests:</w:t>
      </w:r>
      <w:r w:rsidRPr="004C6A6C">
        <w:rPr>
          <w:lang w:val="tr-TR"/>
        </w:rPr>
        <w:t xml:space="preserve"> Evaluate semantic accuracy across various language pairs.</w:t>
      </w:r>
    </w:p>
    <w:p w14:paraId="6C8DE165" w14:textId="77777777" w:rsidR="004C6A6C" w:rsidRPr="004C6A6C" w:rsidRDefault="004C6A6C" w:rsidP="004C6A6C">
      <w:pPr>
        <w:numPr>
          <w:ilvl w:val="0"/>
          <w:numId w:val="22"/>
        </w:numPr>
        <w:rPr>
          <w:lang w:val="tr-TR"/>
        </w:rPr>
      </w:pPr>
      <w:r w:rsidRPr="004C6A6C">
        <w:rPr>
          <w:b/>
          <w:bCs/>
          <w:lang w:val="tr-TR"/>
        </w:rPr>
        <w:t>Latency Measurement:</w:t>
      </w:r>
      <w:r w:rsidRPr="004C6A6C">
        <w:rPr>
          <w:lang w:val="tr-TR"/>
        </w:rPr>
        <w:t xml:space="preserve"> Measure average delay from microphone input to translated output.</w:t>
      </w:r>
    </w:p>
    <w:p w14:paraId="1A0CDCE6" w14:textId="77777777" w:rsidR="004C6A6C" w:rsidRPr="004C6A6C" w:rsidRDefault="004C6A6C" w:rsidP="004C6A6C">
      <w:pPr>
        <w:numPr>
          <w:ilvl w:val="0"/>
          <w:numId w:val="22"/>
        </w:numPr>
        <w:rPr>
          <w:lang w:val="tr-TR"/>
        </w:rPr>
      </w:pPr>
      <w:r w:rsidRPr="004C6A6C">
        <w:rPr>
          <w:b/>
          <w:bCs/>
          <w:lang w:val="tr-TR"/>
        </w:rPr>
        <w:t>Stress Tests:</w:t>
      </w:r>
      <w:r w:rsidRPr="004C6A6C">
        <w:rPr>
          <w:lang w:val="tr-TR"/>
        </w:rPr>
        <w:t xml:space="preserve"> Assess stability when handling simultaneous multi-user sessions.</w:t>
      </w:r>
    </w:p>
    <w:p w14:paraId="7A832B1C" w14:textId="77777777" w:rsidR="004C6A6C" w:rsidRPr="004C6A6C" w:rsidRDefault="004C6A6C" w:rsidP="004C6A6C">
      <w:pPr>
        <w:numPr>
          <w:ilvl w:val="0"/>
          <w:numId w:val="22"/>
        </w:numPr>
        <w:rPr>
          <w:lang w:val="tr-TR"/>
        </w:rPr>
      </w:pPr>
      <w:r w:rsidRPr="004C6A6C">
        <w:rPr>
          <w:b/>
          <w:bCs/>
          <w:lang w:val="tr-TR"/>
        </w:rPr>
        <w:t>User Experience Trials:</w:t>
      </w:r>
      <w:r w:rsidRPr="004C6A6C">
        <w:rPr>
          <w:lang w:val="tr-TR"/>
        </w:rPr>
        <w:t xml:space="preserve"> Collect feedback from beta testers to improve UI/UX design.</w:t>
      </w:r>
    </w:p>
    <w:p w14:paraId="1519BCEC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 xml:space="preserve">After testing, </w:t>
      </w:r>
      <w:r w:rsidRPr="00633FAA">
        <w:rPr>
          <w:lang w:val="tr-TR"/>
        </w:rPr>
        <w:t>optimization is performed to balance speed, accuracy, and resource efficiency.</w:t>
      </w:r>
    </w:p>
    <w:p w14:paraId="17716501" w14:textId="784AC1EB" w:rsidR="004C6A6C" w:rsidRPr="004C6A6C" w:rsidRDefault="004C6A6C" w:rsidP="004C6A6C">
      <w:pPr>
        <w:rPr>
          <w:lang w:val="tr-TR"/>
        </w:rPr>
      </w:pPr>
    </w:p>
    <w:p w14:paraId="743CA4D6" w14:textId="77777777" w:rsidR="004C6A6C" w:rsidRPr="004C6A6C" w:rsidRDefault="004C6A6C" w:rsidP="004C6A6C">
      <w:pPr>
        <w:rPr>
          <w:b/>
          <w:bCs/>
          <w:lang w:val="tr-TR"/>
        </w:rPr>
      </w:pPr>
      <w:r w:rsidRPr="004C6A6C">
        <w:rPr>
          <w:b/>
          <w:bCs/>
          <w:lang w:val="tr-TR"/>
        </w:rPr>
        <w:lastRenderedPageBreak/>
        <w:t>5.4. Security, Privacy, and Data Encryption</w:t>
      </w:r>
    </w:p>
    <w:p w14:paraId="558C9EE6" w14:textId="77777777" w:rsidR="004C6A6C" w:rsidRPr="004C6A6C" w:rsidRDefault="004C6A6C" w:rsidP="004C6A6C">
      <w:pPr>
        <w:rPr>
          <w:lang w:val="tr-TR"/>
        </w:rPr>
      </w:pPr>
      <w:r w:rsidRPr="004C6A6C">
        <w:rPr>
          <w:lang w:val="tr-TR"/>
        </w:rPr>
        <w:t>The system places str</w:t>
      </w:r>
      <w:r w:rsidRPr="00633FAA">
        <w:rPr>
          <w:lang w:val="tr-TR"/>
        </w:rPr>
        <w:t>ong emphasis on user privacy and data protection.</w:t>
      </w:r>
      <w:r w:rsidRPr="00633FAA">
        <w:rPr>
          <w:lang w:val="tr-TR"/>
        </w:rPr>
        <w:br/>
        <w:t>All audio and text data:</w:t>
      </w:r>
    </w:p>
    <w:p w14:paraId="0EB8D2D2" w14:textId="77777777" w:rsidR="004C6A6C" w:rsidRPr="00633FAA" w:rsidRDefault="004C6A6C" w:rsidP="004C6A6C">
      <w:pPr>
        <w:numPr>
          <w:ilvl w:val="0"/>
          <w:numId w:val="23"/>
        </w:numPr>
        <w:rPr>
          <w:lang w:val="tr-TR"/>
        </w:rPr>
      </w:pPr>
      <w:r w:rsidRPr="004C6A6C">
        <w:rPr>
          <w:lang w:val="tr-TR"/>
        </w:rPr>
        <w:t xml:space="preserve">Are </w:t>
      </w:r>
      <w:r w:rsidRPr="00633FAA">
        <w:rPr>
          <w:lang w:val="tr-TR"/>
        </w:rPr>
        <w:t>processed temporarily in memory (RAM) and not stored permanently,</w:t>
      </w:r>
    </w:p>
    <w:p w14:paraId="637C8007" w14:textId="77777777" w:rsidR="004C6A6C" w:rsidRPr="00633FAA" w:rsidRDefault="004C6A6C" w:rsidP="004C6A6C">
      <w:pPr>
        <w:numPr>
          <w:ilvl w:val="0"/>
          <w:numId w:val="23"/>
        </w:numPr>
        <w:rPr>
          <w:lang w:val="tr-TR"/>
        </w:rPr>
      </w:pPr>
      <w:r w:rsidRPr="00633FAA">
        <w:rPr>
          <w:lang w:val="tr-TR"/>
        </w:rPr>
        <w:t>Are transmitted through SSL/TLS-encrypted connections,</w:t>
      </w:r>
    </w:p>
    <w:p w14:paraId="3A488028" w14:textId="77777777" w:rsidR="004C6A6C" w:rsidRPr="00633FAA" w:rsidRDefault="004C6A6C" w:rsidP="004C6A6C">
      <w:pPr>
        <w:numPr>
          <w:ilvl w:val="0"/>
          <w:numId w:val="23"/>
        </w:numPr>
        <w:rPr>
          <w:lang w:val="tr-TR"/>
        </w:rPr>
      </w:pPr>
      <w:r w:rsidRPr="00633FAA">
        <w:rPr>
          <w:lang w:val="tr-TR"/>
        </w:rPr>
        <w:t>Comply fully with GDPR and international data protection standards.</w:t>
      </w:r>
    </w:p>
    <w:p w14:paraId="0A6962CA" w14:textId="77777777" w:rsidR="004C6A6C" w:rsidRPr="004C6A6C" w:rsidRDefault="004C6A6C" w:rsidP="004C6A6C">
      <w:pPr>
        <w:rPr>
          <w:lang w:val="tr-TR"/>
        </w:rPr>
      </w:pPr>
      <w:r w:rsidRPr="00633FAA">
        <w:rPr>
          <w:lang w:val="tr-TR"/>
        </w:rPr>
        <w:t>This ensures that every user can communicate confidently in a secure, privacy-preserving environment.</w:t>
      </w:r>
    </w:p>
    <w:p w14:paraId="6D5FED05" w14:textId="48367520" w:rsidR="004C6A6C" w:rsidRPr="00633FAA" w:rsidRDefault="00C8295C" w:rsidP="00633FAA">
      <w:pPr>
        <w:jc w:val="center"/>
        <w:rPr>
          <w:b/>
          <w:bCs/>
        </w:rPr>
      </w:pPr>
      <w:r w:rsidRPr="00633FAA">
        <w:rPr>
          <w:b/>
          <w:bCs/>
          <w:sz w:val="28"/>
          <w:szCs w:val="28"/>
        </w:rPr>
        <w:t>7. PYTHON CODE: GEMINI MEETING TRANSLATOR PROTOTYPE</w:t>
      </w:r>
    </w:p>
    <w:p w14:paraId="3E88A8CE" w14:textId="158E68EF" w:rsidR="00C8295C" w:rsidRDefault="00C8295C" w:rsidP="004C6A6C">
      <w:r w:rsidRPr="00C8295C">
        <w:rPr>
          <w:noProof/>
        </w:rPr>
        <w:drawing>
          <wp:inline distT="0" distB="0" distL="0" distR="0" wp14:anchorId="135C44F6" wp14:editId="185C628E">
            <wp:extent cx="5476875" cy="5524500"/>
            <wp:effectExtent l="0" t="0" r="9525" b="0"/>
            <wp:docPr id="1070810251" name="Resim 1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10251" name="Resim 1" descr="metin, ekran görüntüsü, yazılım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579" cy="55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5F9A" w14:textId="51437EBE" w:rsidR="00C8295C" w:rsidRDefault="00C8295C" w:rsidP="004C6A6C">
      <w:r w:rsidRPr="00C8295C">
        <w:rPr>
          <w:noProof/>
        </w:rPr>
        <w:lastRenderedPageBreak/>
        <w:drawing>
          <wp:inline distT="0" distB="0" distL="0" distR="0" wp14:anchorId="25622D35" wp14:editId="16ADC500">
            <wp:extent cx="5486400" cy="3582670"/>
            <wp:effectExtent l="0" t="0" r="0" b="0"/>
            <wp:docPr id="1538018230" name="Resim 1" descr="metin, ekran görüntüsü, yazılım, işletim sistem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18230" name="Resim 1" descr="metin, ekran görüntüsü, yazılım, işletim sistem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65C3" w14:textId="3FD97354" w:rsidR="00C8295C" w:rsidRDefault="00C8295C" w:rsidP="004C6A6C">
      <w:r w:rsidRPr="00C8295C">
        <w:rPr>
          <w:noProof/>
        </w:rPr>
        <w:drawing>
          <wp:inline distT="0" distB="0" distL="0" distR="0" wp14:anchorId="142A2394" wp14:editId="0CA91A6D">
            <wp:extent cx="5486400" cy="4448175"/>
            <wp:effectExtent l="0" t="0" r="0" b="9525"/>
            <wp:docPr id="317503428" name="Resim 1" descr="metin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03428" name="Resim 1" descr="metin, ekran görüntüsü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6207" w14:textId="77777777" w:rsidR="00C8295C" w:rsidRDefault="00C8295C" w:rsidP="004C6A6C"/>
    <w:p w14:paraId="24CA3928" w14:textId="77777777" w:rsidR="00952908" w:rsidRDefault="00952908" w:rsidP="00952908"/>
    <w:p w14:paraId="6D1CA986" w14:textId="2B012AED" w:rsidR="00952908" w:rsidRDefault="00952908" w:rsidP="00952908">
      <w:pPr>
        <w:tabs>
          <w:tab w:val="left" w:pos="3399"/>
        </w:tabs>
      </w:pPr>
      <w:r>
        <w:lastRenderedPageBreak/>
        <w:tab/>
      </w:r>
      <w:r w:rsidRPr="00952908">
        <w:rPr>
          <w:noProof/>
        </w:rPr>
        <w:drawing>
          <wp:inline distT="0" distB="0" distL="0" distR="0" wp14:anchorId="66D891D9" wp14:editId="3902045E">
            <wp:extent cx="5486400" cy="7658100"/>
            <wp:effectExtent l="0" t="0" r="0" b="0"/>
            <wp:docPr id="1492748941" name="Resim 1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48941" name="Resim 1" descr="metin, ekran görüntüsü, yazılım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185F" w14:textId="390881D3" w:rsidR="00952908" w:rsidRDefault="00952908" w:rsidP="00952908">
      <w:pPr>
        <w:tabs>
          <w:tab w:val="left" w:pos="3399"/>
        </w:tabs>
      </w:pPr>
      <w:r w:rsidRPr="00952908">
        <w:rPr>
          <w:noProof/>
        </w:rPr>
        <w:lastRenderedPageBreak/>
        <w:drawing>
          <wp:inline distT="0" distB="0" distL="0" distR="0" wp14:anchorId="16693AF8" wp14:editId="6DE3DEA7">
            <wp:extent cx="5486400" cy="3752850"/>
            <wp:effectExtent l="0" t="0" r="0" b="0"/>
            <wp:docPr id="808484544" name="Resim 1" descr="metin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4544" name="Resim 1" descr="metin, ekran görüntüsü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9FD2" w14:textId="77777777" w:rsidR="00952908" w:rsidRPr="00952908" w:rsidRDefault="00952908" w:rsidP="00633FAA">
      <w:pPr>
        <w:tabs>
          <w:tab w:val="left" w:pos="3399"/>
        </w:tabs>
        <w:jc w:val="center"/>
        <w:rPr>
          <w:b/>
          <w:bCs/>
          <w:lang w:val="tr-TR"/>
        </w:rPr>
      </w:pPr>
      <w:r w:rsidRPr="00633FAA">
        <w:rPr>
          <w:b/>
          <w:bCs/>
          <w:sz w:val="28"/>
          <w:szCs w:val="28"/>
          <w:lang w:val="tr-TR"/>
        </w:rPr>
        <w:t>8. APPLICATION DEVELOPMENT AND FUNCTIONAL PROTOTYPE</w:t>
      </w:r>
    </w:p>
    <w:p w14:paraId="6145101B" w14:textId="77777777" w:rsidR="00952908" w:rsidRPr="00952908" w:rsidRDefault="00952908" w:rsidP="00952908">
      <w:pPr>
        <w:tabs>
          <w:tab w:val="left" w:pos="3399"/>
        </w:tabs>
        <w:rPr>
          <w:b/>
          <w:bCs/>
          <w:lang w:val="tr-TR"/>
        </w:rPr>
      </w:pPr>
      <w:r w:rsidRPr="00952908">
        <w:rPr>
          <w:b/>
          <w:bCs/>
          <w:lang w:val="tr-TR"/>
        </w:rPr>
        <w:t>8.1. Application Development Process</w:t>
      </w:r>
    </w:p>
    <w:p w14:paraId="3187CD53" w14:textId="77777777" w:rsidR="00952908" w:rsidRPr="00633FAA" w:rsidRDefault="00952908" w:rsidP="00952908">
      <w:pPr>
        <w:tabs>
          <w:tab w:val="left" w:pos="3399"/>
        </w:tabs>
        <w:rPr>
          <w:lang w:val="tr-TR"/>
        </w:rPr>
      </w:pPr>
      <w:r w:rsidRPr="00952908">
        <w:rPr>
          <w:lang w:val="tr-TR"/>
        </w:rPr>
        <w:t xml:space="preserve">The “Gemini </w:t>
      </w:r>
      <w:r w:rsidRPr="00633FAA">
        <w:rPr>
          <w:lang w:val="tr-TR"/>
        </w:rPr>
        <w:t>Meeting Translator” project has evolved from a conceptual design into a fully functional application.</w:t>
      </w:r>
      <w:r w:rsidRPr="00633FAA">
        <w:rPr>
          <w:lang w:val="tr-TR"/>
        </w:rPr>
        <w:br/>
        <w:t>Built in Python, the system uses the Streamlit framework to deliver an interactive and responsive Graphical User Interface (GUI).</w:t>
      </w:r>
      <w:r w:rsidRPr="00633FAA">
        <w:rPr>
          <w:lang w:val="tr-TR"/>
        </w:rPr>
        <w:br/>
        <w:t>The interface is accessible via both desktop and web browsers, ensuring platform flexibility.</w:t>
      </w:r>
    </w:p>
    <w:p w14:paraId="41DCCA1C" w14:textId="77777777" w:rsidR="00952908" w:rsidRPr="00633FAA" w:rsidRDefault="00952908" w:rsidP="00952908">
      <w:pPr>
        <w:tabs>
          <w:tab w:val="left" w:pos="3399"/>
        </w:tabs>
        <w:rPr>
          <w:lang w:val="tr-TR"/>
        </w:rPr>
      </w:pPr>
      <w:r w:rsidRPr="00633FAA">
        <w:rPr>
          <w:lang w:val="tr-TR"/>
        </w:rPr>
        <w:t>Through the interface, users can:</w:t>
      </w:r>
    </w:p>
    <w:p w14:paraId="4E426FA9" w14:textId="77777777" w:rsidR="00952908" w:rsidRPr="00633FAA" w:rsidRDefault="00952908" w:rsidP="00952908">
      <w:pPr>
        <w:numPr>
          <w:ilvl w:val="0"/>
          <w:numId w:val="24"/>
        </w:numPr>
        <w:tabs>
          <w:tab w:val="left" w:pos="3399"/>
        </w:tabs>
        <w:rPr>
          <w:lang w:val="tr-TR"/>
        </w:rPr>
      </w:pPr>
      <w:r w:rsidRPr="00633FAA">
        <w:rPr>
          <w:lang w:val="tr-TR"/>
        </w:rPr>
        <w:t>Activate their microphone and start speaking,</w:t>
      </w:r>
    </w:p>
    <w:p w14:paraId="65C277EA" w14:textId="77777777" w:rsidR="00952908" w:rsidRPr="00633FAA" w:rsidRDefault="00952908" w:rsidP="00952908">
      <w:pPr>
        <w:numPr>
          <w:ilvl w:val="0"/>
          <w:numId w:val="24"/>
        </w:numPr>
        <w:tabs>
          <w:tab w:val="left" w:pos="3399"/>
        </w:tabs>
        <w:rPr>
          <w:lang w:val="tr-TR"/>
        </w:rPr>
      </w:pPr>
      <w:r w:rsidRPr="00633FAA">
        <w:rPr>
          <w:lang w:val="tr-TR"/>
        </w:rPr>
        <w:t>View real-time speech-to-text transcription,</w:t>
      </w:r>
    </w:p>
    <w:p w14:paraId="707F3DD2" w14:textId="77777777" w:rsidR="00952908" w:rsidRPr="00633FAA" w:rsidRDefault="00952908" w:rsidP="00952908">
      <w:pPr>
        <w:numPr>
          <w:ilvl w:val="0"/>
          <w:numId w:val="24"/>
        </w:numPr>
        <w:tabs>
          <w:tab w:val="left" w:pos="3399"/>
        </w:tabs>
        <w:rPr>
          <w:lang w:val="tr-TR"/>
        </w:rPr>
      </w:pPr>
      <w:r w:rsidRPr="00633FAA">
        <w:rPr>
          <w:lang w:val="tr-TR"/>
        </w:rPr>
        <w:t>Receive instant translation in both text and voice format,</w:t>
      </w:r>
    </w:p>
    <w:p w14:paraId="5C739E1E" w14:textId="77777777" w:rsidR="00952908" w:rsidRPr="00633FAA" w:rsidRDefault="00952908" w:rsidP="00952908">
      <w:pPr>
        <w:numPr>
          <w:ilvl w:val="0"/>
          <w:numId w:val="24"/>
        </w:numPr>
        <w:tabs>
          <w:tab w:val="left" w:pos="3399"/>
        </w:tabs>
        <w:rPr>
          <w:lang w:val="tr-TR"/>
        </w:rPr>
      </w:pPr>
      <w:r w:rsidRPr="00633FAA">
        <w:rPr>
          <w:lang w:val="tr-TR"/>
        </w:rPr>
        <w:t>Review the conversation history.</w:t>
      </w:r>
    </w:p>
    <w:p w14:paraId="5A85D66A" w14:textId="77777777" w:rsidR="00952908" w:rsidRPr="00952908" w:rsidRDefault="00952908" w:rsidP="00952908">
      <w:pPr>
        <w:tabs>
          <w:tab w:val="left" w:pos="3399"/>
        </w:tabs>
        <w:rPr>
          <w:lang w:val="tr-TR"/>
        </w:rPr>
      </w:pPr>
      <w:r w:rsidRPr="00633FAA">
        <w:rPr>
          <w:lang w:val="tr-TR"/>
        </w:rPr>
        <w:t>This transformation marks the project’s transition from a “Python script” to a real-time, operational prototype.</w:t>
      </w:r>
    </w:p>
    <w:p w14:paraId="5B7F8177" w14:textId="386CFA40" w:rsidR="00952908" w:rsidRDefault="00952908" w:rsidP="00952908">
      <w:pPr>
        <w:tabs>
          <w:tab w:val="left" w:pos="3399"/>
        </w:tabs>
        <w:rPr>
          <w:lang w:val="tr-TR"/>
        </w:rPr>
      </w:pPr>
    </w:p>
    <w:p w14:paraId="2D63A514" w14:textId="77777777" w:rsidR="00036497" w:rsidRPr="00952908" w:rsidRDefault="00036497" w:rsidP="00952908">
      <w:pPr>
        <w:tabs>
          <w:tab w:val="left" w:pos="3399"/>
        </w:tabs>
        <w:rPr>
          <w:lang w:val="tr-TR"/>
        </w:rPr>
      </w:pPr>
    </w:p>
    <w:p w14:paraId="45968DB8" w14:textId="77777777" w:rsidR="00952908" w:rsidRPr="00952908" w:rsidRDefault="00952908" w:rsidP="00952908">
      <w:pPr>
        <w:tabs>
          <w:tab w:val="left" w:pos="3399"/>
        </w:tabs>
        <w:rPr>
          <w:b/>
          <w:bCs/>
          <w:lang w:val="tr-TR"/>
        </w:rPr>
      </w:pPr>
      <w:r w:rsidRPr="00952908">
        <w:rPr>
          <w:b/>
          <w:bCs/>
          <w:lang w:val="tr-TR"/>
        </w:rPr>
        <w:lastRenderedPageBreak/>
        <w:t>8.2. Technologies and Integrations</w:t>
      </w:r>
    </w:p>
    <w:p w14:paraId="3BC79D5E" w14:textId="77777777" w:rsidR="00952908" w:rsidRPr="00952908" w:rsidRDefault="00952908" w:rsidP="00952908">
      <w:pPr>
        <w:tabs>
          <w:tab w:val="left" w:pos="3399"/>
        </w:tabs>
        <w:rPr>
          <w:lang w:val="tr-TR"/>
        </w:rPr>
      </w:pPr>
      <w:r w:rsidRPr="00952908">
        <w:rPr>
          <w:lang w:val="tr-TR"/>
        </w:rPr>
        <w:t>The prototype integrates multiple AI services into a cohesive architecture: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3171"/>
        <w:gridCol w:w="3248"/>
      </w:tblGrid>
      <w:tr w:rsidR="00952908" w:rsidRPr="00952908" w14:paraId="687FC129" w14:textId="77777777" w:rsidTr="00633F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C0DC9" w14:textId="77777777" w:rsidR="00952908" w:rsidRPr="00952908" w:rsidRDefault="00952908" w:rsidP="0095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Layer</w:t>
            </w:r>
          </w:p>
        </w:tc>
        <w:tc>
          <w:tcPr>
            <w:tcW w:w="3141" w:type="dxa"/>
            <w:vAlign w:val="center"/>
            <w:hideMark/>
          </w:tcPr>
          <w:p w14:paraId="0D79CF75" w14:textId="77777777" w:rsidR="00952908" w:rsidRPr="00952908" w:rsidRDefault="00952908" w:rsidP="0095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Technology Used</w:t>
            </w:r>
          </w:p>
        </w:tc>
        <w:tc>
          <w:tcPr>
            <w:tcW w:w="3203" w:type="dxa"/>
            <w:vAlign w:val="center"/>
            <w:hideMark/>
          </w:tcPr>
          <w:p w14:paraId="151883AA" w14:textId="77777777" w:rsidR="00952908" w:rsidRPr="00952908" w:rsidRDefault="00952908" w:rsidP="0095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Function</w:t>
            </w:r>
          </w:p>
        </w:tc>
      </w:tr>
      <w:tr w:rsidR="00952908" w:rsidRPr="00952908" w14:paraId="0E55298F" w14:textId="77777777" w:rsidTr="0063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228C6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Speech Recognition (STT)</w:t>
            </w:r>
          </w:p>
        </w:tc>
        <w:tc>
          <w:tcPr>
            <w:tcW w:w="3141" w:type="dxa"/>
            <w:vAlign w:val="center"/>
            <w:hideMark/>
          </w:tcPr>
          <w:p w14:paraId="2182F678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Whisper / SpeechRecognition</w:t>
            </w:r>
          </w:p>
        </w:tc>
        <w:tc>
          <w:tcPr>
            <w:tcW w:w="3203" w:type="dxa"/>
            <w:vAlign w:val="center"/>
            <w:hideMark/>
          </w:tcPr>
          <w:p w14:paraId="38361876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Converts audio input into text</w:t>
            </w:r>
          </w:p>
        </w:tc>
      </w:tr>
      <w:tr w:rsidR="00952908" w:rsidRPr="00952908" w14:paraId="09F30074" w14:textId="77777777" w:rsidTr="0063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7F962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Machine Translation (MT)</w:t>
            </w:r>
          </w:p>
        </w:tc>
        <w:tc>
          <w:tcPr>
            <w:tcW w:w="3141" w:type="dxa"/>
            <w:vAlign w:val="center"/>
            <w:hideMark/>
          </w:tcPr>
          <w:p w14:paraId="3C972BC6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GPT API / Google Translate</w:t>
            </w:r>
          </w:p>
        </w:tc>
        <w:tc>
          <w:tcPr>
            <w:tcW w:w="3203" w:type="dxa"/>
            <w:vAlign w:val="center"/>
            <w:hideMark/>
          </w:tcPr>
          <w:p w14:paraId="0E77187C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Translates text into the target language</w:t>
            </w:r>
          </w:p>
        </w:tc>
      </w:tr>
      <w:tr w:rsidR="00952908" w:rsidRPr="00952908" w14:paraId="620CCEBA" w14:textId="77777777" w:rsidTr="0063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067B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Text-to-Speech (TTS)</w:t>
            </w:r>
          </w:p>
        </w:tc>
        <w:tc>
          <w:tcPr>
            <w:tcW w:w="3141" w:type="dxa"/>
            <w:vAlign w:val="center"/>
            <w:hideMark/>
          </w:tcPr>
          <w:p w14:paraId="20B67A32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gTTS (Google Text-to-Speech)</w:t>
            </w:r>
          </w:p>
        </w:tc>
        <w:tc>
          <w:tcPr>
            <w:tcW w:w="3203" w:type="dxa"/>
            <w:vAlign w:val="center"/>
            <w:hideMark/>
          </w:tcPr>
          <w:p w14:paraId="137A9E05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Converts translated text into speech</w:t>
            </w:r>
          </w:p>
        </w:tc>
      </w:tr>
      <w:tr w:rsidR="00952908" w:rsidRPr="00952908" w14:paraId="088842E7" w14:textId="77777777" w:rsidTr="0063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9628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Interface</w:t>
            </w:r>
          </w:p>
        </w:tc>
        <w:tc>
          <w:tcPr>
            <w:tcW w:w="3141" w:type="dxa"/>
            <w:vAlign w:val="center"/>
            <w:hideMark/>
          </w:tcPr>
          <w:p w14:paraId="2784352E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Streamlit GUI</w:t>
            </w:r>
          </w:p>
        </w:tc>
        <w:tc>
          <w:tcPr>
            <w:tcW w:w="3203" w:type="dxa"/>
            <w:vAlign w:val="center"/>
            <w:hideMark/>
          </w:tcPr>
          <w:p w14:paraId="15F8E57A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Manages user interaction and live visuals</w:t>
            </w:r>
          </w:p>
        </w:tc>
      </w:tr>
      <w:tr w:rsidR="00952908" w:rsidRPr="00952908" w14:paraId="245F231A" w14:textId="77777777" w:rsidTr="00633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B59A1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Data Flow</w:t>
            </w:r>
          </w:p>
        </w:tc>
        <w:tc>
          <w:tcPr>
            <w:tcW w:w="3141" w:type="dxa"/>
            <w:vAlign w:val="center"/>
            <w:hideMark/>
          </w:tcPr>
          <w:p w14:paraId="0D2A5ACB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WebSocket / Async Queue</w:t>
            </w:r>
          </w:p>
        </w:tc>
        <w:tc>
          <w:tcPr>
            <w:tcW w:w="3203" w:type="dxa"/>
            <w:vAlign w:val="center"/>
            <w:hideMark/>
          </w:tcPr>
          <w:p w14:paraId="2CE9E767" w14:textId="77777777" w:rsidR="00952908" w:rsidRPr="00952908" w:rsidRDefault="00952908" w:rsidP="0095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952908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Synchronizes audio, text, and translation output</w:t>
            </w:r>
          </w:p>
        </w:tc>
      </w:tr>
    </w:tbl>
    <w:p w14:paraId="480EED13" w14:textId="77777777" w:rsidR="00952908" w:rsidRDefault="00952908" w:rsidP="00952908"/>
    <w:p w14:paraId="1CA27187" w14:textId="2391D98C" w:rsidR="00952908" w:rsidRPr="00633FAA" w:rsidRDefault="00952908" w:rsidP="00952908">
      <w:pPr>
        <w:tabs>
          <w:tab w:val="left" w:pos="3717"/>
        </w:tabs>
        <w:rPr>
          <w:lang w:val="tr-TR"/>
        </w:rPr>
      </w:pPr>
      <w:r w:rsidRPr="00633FAA">
        <w:rPr>
          <w:lang w:val="tr-TR"/>
        </w:rPr>
        <w:t>These integrations enable near-instant translation with an average response time of under 2 seconds per speech segment.</w:t>
      </w:r>
    </w:p>
    <w:p w14:paraId="1EE9FAFF" w14:textId="2D539565" w:rsidR="00952908" w:rsidRPr="00952908" w:rsidRDefault="00952908" w:rsidP="00952908">
      <w:pPr>
        <w:tabs>
          <w:tab w:val="left" w:pos="3717"/>
        </w:tabs>
        <w:rPr>
          <w:lang w:val="tr-TR"/>
        </w:rPr>
      </w:pPr>
    </w:p>
    <w:p w14:paraId="114ECFE6" w14:textId="77777777" w:rsidR="00952908" w:rsidRPr="00952908" w:rsidRDefault="00952908" w:rsidP="00952908">
      <w:pPr>
        <w:tabs>
          <w:tab w:val="left" w:pos="3717"/>
        </w:tabs>
        <w:rPr>
          <w:b/>
          <w:bCs/>
          <w:lang w:val="tr-TR"/>
        </w:rPr>
      </w:pPr>
      <w:r w:rsidRPr="00952908">
        <w:rPr>
          <w:b/>
          <w:bCs/>
          <w:lang w:val="tr-TR"/>
        </w:rPr>
        <w:t>8.3. Prototype Testing</w:t>
      </w:r>
    </w:p>
    <w:p w14:paraId="178A5411" w14:textId="77777777" w:rsidR="00952908" w:rsidRPr="00952908" w:rsidRDefault="00952908" w:rsidP="00952908">
      <w:pPr>
        <w:tabs>
          <w:tab w:val="left" w:pos="3717"/>
        </w:tabs>
        <w:rPr>
          <w:lang w:val="tr-TR"/>
        </w:rPr>
      </w:pPr>
      <w:r w:rsidRPr="00952908">
        <w:rPr>
          <w:lang w:val="tr-TR"/>
        </w:rPr>
        <w:t>The prototype was tested with multiple language pairs including:</w:t>
      </w:r>
    </w:p>
    <w:p w14:paraId="30C7DBC8" w14:textId="77777777" w:rsidR="00952908" w:rsidRPr="00952908" w:rsidRDefault="00952908" w:rsidP="00952908">
      <w:pPr>
        <w:numPr>
          <w:ilvl w:val="0"/>
          <w:numId w:val="25"/>
        </w:numPr>
        <w:tabs>
          <w:tab w:val="left" w:pos="3717"/>
        </w:tabs>
        <w:rPr>
          <w:lang w:val="tr-TR"/>
        </w:rPr>
      </w:pPr>
      <w:r w:rsidRPr="00952908">
        <w:rPr>
          <w:lang w:val="tr-TR"/>
        </w:rPr>
        <w:t>Turkish → English</w:t>
      </w:r>
    </w:p>
    <w:p w14:paraId="7E4745B2" w14:textId="77777777" w:rsidR="00952908" w:rsidRPr="00952908" w:rsidRDefault="00952908" w:rsidP="00952908">
      <w:pPr>
        <w:numPr>
          <w:ilvl w:val="0"/>
          <w:numId w:val="25"/>
        </w:numPr>
        <w:tabs>
          <w:tab w:val="left" w:pos="3717"/>
        </w:tabs>
        <w:rPr>
          <w:lang w:val="tr-TR"/>
        </w:rPr>
      </w:pPr>
      <w:r w:rsidRPr="00952908">
        <w:rPr>
          <w:lang w:val="tr-TR"/>
        </w:rPr>
        <w:t>English → French</w:t>
      </w:r>
    </w:p>
    <w:p w14:paraId="0F49A6CB" w14:textId="77777777" w:rsidR="00952908" w:rsidRPr="00952908" w:rsidRDefault="00952908" w:rsidP="00952908">
      <w:pPr>
        <w:numPr>
          <w:ilvl w:val="0"/>
          <w:numId w:val="25"/>
        </w:numPr>
        <w:tabs>
          <w:tab w:val="left" w:pos="3717"/>
        </w:tabs>
        <w:rPr>
          <w:lang w:val="tr-TR"/>
        </w:rPr>
      </w:pPr>
      <w:r w:rsidRPr="00952908">
        <w:rPr>
          <w:lang w:val="tr-TR"/>
        </w:rPr>
        <w:t>German → Turkish</w:t>
      </w:r>
    </w:p>
    <w:p w14:paraId="1790673B" w14:textId="77777777" w:rsidR="00952908" w:rsidRPr="00633FAA" w:rsidRDefault="00952908" w:rsidP="00952908">
      <w:pPr>
        <w:tabs>
          <w:tab w:val="left" w:pos="3717"/>
        </w:tabs>
        <w:rPr>
          <w:lang w:val="tr-TR"/>
        </w:rPr>
      </w:pPr>
      <w:r w:rsidRPr="00952908">
        <w:rPr>
          <w:lang w:val="tr-TR"/>
        </w:rPr>
        <w:t xml:space="preserve">Average system latency ranged </w:t>
      </w:r>
      <w:r w:rsidRPr="00633FAA">
        <w:rPr>
          <w:lang w:val="tr-TR"/>
        </w:rPr>
        <w:t>between 1.8 and 2.3 seconds, and stability remained consistent under various network and hardware conditions.</w:t>
      </w:r>
      <w:r w:rsidRPr="00633FAA">
        <w:rPr>
          <w:lang w:val="tr-TR"/>
        </w:rPr>
        <w:br/>
        <w:t>User testing feedback highlighted the application as “simple, fast, and intuitive.”</w:t>
      </w:r>
    </w:p>
    <w:p w14:paraId="19D4FFBA" w14:textId="7A970CBE" w:rsidR="00952908" w:rsidRDefault="00952908" w:rsidP="00952908">
      <w:pPr>
        <w:tabs>
          <w:tab w:val="left" w:pos="3717"/>
        </w:tabs>
        <w:rPr>
          <w:lang w:val="tr-TR"/>
        </w:rPr>
      </w:pPr>
    </w:p>
    <w:p w14:paraId="15590A8D" w14:textId="77777777" w:rsidR="00036497" w:rsidRDefault="00036497" w:rsidP="00952908">
      <w:pPr>
        <w:tabs>
          <w:tab w:val="left" w:pos="3717"/>
        </w:tabs>
        <w:rPr>
          <w:lang w:val="tr-TR"/>
        </w:rPr>
      </w:pPr>
    </w:p>
    <w:p w14:paraId="6FD2F29B" w14:textId="77777777" w:rsidR="00036497" w:rsidRDefault="00036497" w:rsidP="00952908">
      <w:pPr>
        <w:tabs>
          <w:tab w:val="left" w:pos="3717"/>
        </w:tabs>
        <w:rPr>
          <w:lang w:val="tr-TR"/>
        </w:rPr>
      </w:pPr>
    </w:p>
    <w:p w14:paraId="6A97DC4E" w14:textId="77777777" w:rsidR="00036497" w:rsidRDefault="00036497" w:rsidP="00952908">
      <w:pPr>
        <w:tabs>
          <w:tab w:val="left" w:pos="3717"/>
        </w:tabs>
        <w:rPr>
          <w:lang w:val="tr-TR"/>
        </w:rPr>
      </w:pPr>
    </w:p>
    <w:p w14:paraId="0BC7FB03" w14:textId="77777777" w:rsidR="00036497" w:rsidRDefault="00036497" w:rsidP="00952908">
      <w:pPr>
        <w:tabs>
          <w:tab w:val="left" w:pos="3717"/>
        </w:tabs>
        <w:rPr>
          <w:lang w:val="tr-TR"/>
        </w:rPr>
      </w:pPr>
    </w:p>
    <w:p w14:paraId="0D02C04A" w14:textId="77777777" w:rsidR="00036497" w:rsidRPr="00952908" w:rsidRDefault="00036497" w:rsidP="00952908">
      <w:pPr>
        <w:tabs>
          <w:tab w:val="left" w:pos="3717"/>
        </w:tabs>
        <w:rPr>
          <w:lang w:val="tr-TR"/>
        </w:rPr>
      </w:pPr>
    </w:p>
    <w:p w14:paraId="1B634C61" w14:textId="77777777" w:rsidR="00952908" w:rsidRPr="00952908" w:rsidRDefault="00952908" w:rsidP="00952908">
      <w:pPr>
        <w:tabs>
          <w:tab w:val="left" w:pos="3717"/>
        </w:tabs>
        <w:rPr>
          <w:b/>
          <w:bCs/>
          <w:lang w:val="tr-TR"/>
        </w:rPr>
      </w:pPr>
      <w:r w:rsidRPr="00952908">
        <w:rPr>
          <w:b/>
          <w:bCs/>
          <w:lang w:val="tr-TR"/>
        </w:rPr>
        <w:lastRenderedPageBreak/>
        <w:t>8.4. Functional Prototype Features</w:t>
      </w:r>
    </w:p>
    <w:p w14:paraId="4B75D57E" w14:textId="77777777" w:rsidR="00952908" w:rsidRPr="00633FAA" w:rsidRDefault="00952908" w:rsidP="00952908">
      <w:pPr>
        <w:tabs>
          <w:tab w:val="left" w:pos="3717"/>
        </w:tabs>
        <w:rPr>
          <w:lang w:val="tr-TR"/>
        </w:rPr>
      </w:pPr>
      <w:r w:rsidRPr="00952908">
        <w:rPr>
          <w:lang w:val="tr-TR"/>
        </w:rPr>
        <w:t xml:space="preserve">Key </w:t>
      </w:r>
      <w:r w:rsidRPr="00633FAA">
        <w:rPr>
          <w:lang w:val="tr-TR"/>
        </w:rPr>
        <w:t>features of the current working prototype include:</w:t>
      </w:r>
    </w:p>
    <w:p w14:paraId="028C1BB8" w14:textId="77777777" w:rsidR="00952908" w:rsidRPr="00633FAA" w:rsidRDefault="00952908" w:rsidP="00952908">
      <w:pPr>
        <w:numPr>
          <w:ilvl w:val="0"/>
          <w:numId w:val="26"/>
        </w:numPr>
        <w:tabs>
          <w:tab w:val="left" w:pos="3717"/>
        </w:tabs>
        <w:rPr>
          <w:lang w:val="tr-TR"/>
        </w:rPr>
      </w:pPr>
      <w:r w:rsidRPr="00633FAA">
        <w:rPr>
          <w:lang w:val="tr-TR"/>
        </w:rPr>
        <w:t>Real-time speech recognition and translation</w:t>
      </w:r>
    </w:p>
    <w:p w14:paraId="54100642" w14:textId="77777777" w:rsidR="00952908" w:rsidRPr="00633FAA" w:rsidRDefault="00952908" w:rsidP="00952908">
      <w:pPr>
        <w:numPr>
          <w:ilvl w:val="0"/>
          <w:numId w:val="26"/>
        </w:numPr>
        <w:tabs>
          <w:tab w:val="left" w:pos="3717"/>
        </w:tabs>
        <w:rPr>
          <w:lang w:val="tr-TR"/>
        </w:rPr>
      </w:pPr>
      <w:r w:rsidRPr="00633FAA">
        <w:rPr>
          <w:lang w:val="tr-TR"/>
        </w:rPr>
        <w:t>Instant speech playback in the target language</w:t>
      </w:r>
    </w:p>
    <w:p w14:paraId="05CCF676" w14:textId="77777777" w:rsidR="00952908" w:rsidRPr="00633FAA" w:rsidRDefault="00952908" w:rsidP="00952908">
      <w:pPr>
        <w:numPr>
          <w:ilvl w:val="0"/>
          <w:numId w:val="26"/>
        </w:numPr>
        <w:tabs>
          <w:tab w:val="left" w:pos="3717"/>
        </w:tabs>
        <w:rPr>
          <w:lang w:val="tr-TR"/>
        </w:rPr>
      </w:pPr>
      <w:r w:rsidRPr="00633FAA">
        <w:rPr>
          <w:lang w:val="tr-TR"/>
        </w:rPr>
        <w:t>Text history logging (chat-style view)</w:t>
      </w:r>
    </w:p>
    <w:p w14:paraId="2317C73D" w14:textId="77777777" w:rsidR="00952908" w:rsidRPr="00633FAA" w:rsidRDefault="00952908" w:rsidP="00952908">
      <w:pPr>
        <w:numPr>
          <w:ilvl w:val="0"/>
          <w:numId w:val="26"/>
        </w:numPr>
        <w:tabs>
          <w:tab w:val="left" w:pos="3717"/>
        </w:tabs>
        <w:rPr>
          <w:lang w:val="tr-TR"/>
        </w:rPr>
      </w:pPr>
      <w:r w:rsidRPr="00633FAA">
        <w:rPr>
          <w:lang w:val="tr-TR"/>
        </w:rPr>
        <w:t>Multi-language support (tr, en, fr, de, etc.)</w:t>
      </w:r>
    </w:p>
    <w:p w14:paraId="624335BE" w14:textId="77777777" w:rsidR="00952908" w:rsidRPr="00633FAA" w:rsidRDefault="00952908" w:rsidP="00952908">
      <w:pPr>
        <w:numPr>
          <w:ilvl w:val="0"/>
          <w:numId w:val="26"/>
        </w:numPr>
        <w:tabs>
          <w:tab w:val="left" w:pos="3717"/>
        </w:tabs>
        <w:rPr>
          <w:lang w:val="tr-TR"/>
        </w:rPr>
      </w:pPr>
      <w:r w:rsidRPr="00633FAA">
        <w:rPr>
          <w:lang w:val="tr-TR"/>
        </w:rPr>
        <w:t>Minimalist professional interface design</w:t>
      </w:r>
    </w:p>
    <w:p w14:paraId="477197E9" w14:textId="77777777" w:rsidR="00952908" w:rsidRPr="00633FAA" w:rsidRDefault="00952908" w:rsidP="00952908">
      <w:pPr>
        <w:numPr>
          <w:ilvl w:val="0"/>
          <w:numId w:val="26"/>
        </w:numPr>
        <w:tabs>
          <w:tab w:val="left" w:pos="3717"/>
        </w:tabs>
        <w:rPr>
          <w:lang w:val="tr-TR"/>
        </w:rPr>
      </w:pPr>
      <w:r w:rsidRPr="00633FAA">
        <w:rPr>
          <w:lang w:val="tr-TR"/>
        </w:rPr>
        <w:t>Mobile access support (beta)</w:t>
      </w:r>
    </w:p>
    <w:p w14:paraId="6BDD8FF9" w14:textId="77777777" w:rsidR="00952908" w:rsidRPr="00952908" w:rsidRDefault="00952908" w:rsidP="00952908">
      <w:pPr>
        <w:tabs>
          <w:tab w:val="left" w:pos="3717"/>
        </w:tabs>
        <w:rPr>
          <w:lang w:val="tr-TR"/>
        </w:rPr>
      </w:pPr>
      <w:r w:rsidRPr="00633FAA">
        <w:rPr>
          <w:lang w:val="tr-TR"/>
        </w:rPr>
        <w:t>These implementations position the project as a usable demo product, bridging the gap between research and real-world application.</w:t>
      </w:r>
    </w:p>
    <w:p w14:paraId="2DE9247E" w14:textId="1387E50E" w:rsidR="00952908" w:rsidRPr="00952908" w:rsidRDefault="00952908" w:rsidP="00952908">
      <w:pPr>
        <w:tabs>
          <w:tab w:val="left" w:pos="3717"/>
        </w:tabs>
        <w:rPr>
          <w:lang w:val="tr-TR"/>
        </w:rPr>
      </w:pPr>
    </w:p>
    <w:p w14:paraId="6429B1F0" w14:textId="77777777" w:rsidR="00952908" w:rsidRPr="00952908" w:rsidRDefault="00952908" w:rsidP="00952908">
      <w:pPr>
        <w:tabs>
          <w:tab w:val="left" w:pos="3717"/>
        </w:tabs>
        <w:rPr>
          <w:b/>
          <w:bCs/>
          <w:lang w:val="tr-TR"/>
        </w:rPr>
      </w:pPr>
      <w:r w:rsidRPr="00952908">
        <w:rPr>
          <w:b/>
          <w:bCs/>
          <w:lang w:val="tr-TR"/>
        </w:rPr>
        <w:t>8.5. Future Development Steps</w:t>
      </w:r>
    </w:p>
    <w:p w14:paraId="2E9C3EEC" w14:textId="77777777" w:rsidR="00952908" w:rsidRPr="00633FAA" w:rsidRDefault="00952908" w:rsidP="00952908">
      <w:pPr>
        <w:tabs>
          <w:tab w:val="left" w:pos="3717"/>
        </w:tabs>
        <w:rPr>
          <w:lang w:val="tr-TR"/>
        </w:rPr>
      </w:pPr>
      <w:r w:rsidRPr="00633FAA">
        <w:rPr>
          <w:lang w:val="tr-TR"/>
        </w:rPr>
        <w:t>The next stage of development focuses on expanding the application’s real-time collaboration capabilities, including:</w:t>
      </w:r>
    </w:p>
    <w:p w14:paraId="3B26AB71" w14:textId="77777777" w:rsidR="00952908" w:rsidRPr="00633FAA" w:rsidRDefault="00952908" w:rsidP="00952908">
      <w:pPr>
        <w:numPr>
          <w:ilvl w:val="0"/>
          <w:numId w:val="27"/>
        </w:numPr>
        <w:tabs>
          <w:tab w:val="left" w:pos="3717"/>
        </w:tabs>
        <w:rPr>
          <w:lang w:val="tr-TR"/>
        </w:rPr>
      </w:pPr>
      <w:r w:rsidRPr="00633FAA">
        <w:rPr>
          <w:lang w:val="tr-TR"/>
        </w:rPr>
        <w:t>Subtitle overlay system for live meetings,</w:t>
      </w:r>
    </w:p>
    <w:p w14:paraId="558BE15F" w14:textId="77777777" w:rsidR="00952908" w:rsidRPr="00633FAA" w:rsidRDefault="00952908" w:rsidP="00952908">
      <w:pPr>
        <w:numPr>
          <w:ilvl w:val="0"/>
          <w:numId w:val="27"/>
        </w:numPr>
        <w:tabs>
          <w:tab w:val="left" w:pos="3717"/>
        </w:tabs>
        <w:rPr>
          <w:lang w:val="tr-TR"/>
        </w:rPr>
      </w:pPr>
      <w:r w:rsidRPr="00633FAA">
        <w:rPr>
          <w:lang w:val="tr-TR"/>
        </w:rPr>
        <w:t>Meeting summarization module,</w:t>
      </w:r>
    </w:p>
    <w:p w14:paraId="7251D2C0" w14:textId="77777777" w:rsidR="00952908" w:rsidRPr="00633FAA" w:rsidRDefault="00952908" w:rsidP="00952908">
      <w:pPr>
        <w:numPr>
          <w:ilvl w:val="0"/>
          <w:numId w:val="27"/>
        </w:numPr>
        <w:tabs>
          <w:tab w:val="left" w:pos="3717"/>
        </w:tabs>
        <w:rPr>
          <w:lang w:val="tr-TR"/>
        </w:rPr>
      </w:pPr>
      <w:r w:rsidRPr="00633FAA">
        <w:rPr>
          <w:lang w:val="tr-TR"/>
        </w:rPr>
        <w:t>Multi-client translation streaming support.</w:t>
      </w:r>
    </w:p>
    <w:p w14:paraId="480EF667" w14:textId="77777777" w:rsidR="00952908" w:rsidRPr="00633FAA" w:rsidRDefault="00952908" w:rsidP="00952908">
      <w:pPr>
        <w:tabs>
          <w:tab w:val="left" w:pos="3717"/>
        </w:tabs>
        <w:rPr>
          <w:lang w:val="tr-TR"/>
        </w:rPr>
      </w:pPr>
      <w:r w:rsidRPr="00633FAA">
        <w:rPr>
          <w:lang w:val="tr-TR"/>
        </w:rPr>
        <w:t>With these enhancements, the “Gemini Meeting Translator” is expected to evolve into a comprehensive AI-powered meeting assistant in the near future.</w:t>
      </w:r>
    </w:p>
    <w:p w14:paraId="2FE8CA79" w14:textId="010FA191" w:rsidR="00952908" w:rsidRPr="00952908" w:rsidRDefault="00952908" w:rsidP="00952908">
      <w:pPr>
        <w:tabs>
          <w:tab w:val="left" w:pos="3717"/>
        </w:tabs>
      </w:pPr>
    </w:p>
    <w:sectPr w:rsidR="00952908" w:rsidRPr="009529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32F0E" w14:textId="77777777" w:rsidR="00B70D6F" w:rsidRDefault="00B70D6F" w:rsidP="00C8295C">
      <w:pPr>
        <w:spacing w:after="0" w:line="240" w:lineRule="auto"/>
      </w:pPr>
      <w:r>
        <w:separator/>
      </w:r>
    </w:p>
  </w:endnote>
  <w:endnote w:type="continuationSeparator" w:id="0">
    <w:p w14:paraId="0FBB3542" w14:textId="77777777" w:rsidR="00B70D6F" w:rsidRDefault="00B70D6F" w:rsidP="00C82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B33D7" w14:textId="77777777" w:rsidR="00B70D6F" w:rsidRDefault="00B70D6F" w:rsidP="00C8295C">
      <w:pPr>
        <w:spacing w:after="0" w:line="240" w:lineRule="auto"/>
      </w:pPr>
      <w:r>
        <w:separator/>
      </w:r>
    </w:p>
  </w:footnote>
  <w:footnote w:type="continuationSeparator" w:id="0">
    <w:p w14:paraId="30CE4524" w14:textId="77777777" w:rsidR="00B70D6F" w:rsidRDefault="00B70D6F" w:rsidP="00C82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9A83AB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237CD3"/>
    <w:multiLevelType w:val="multilevel"/>
    <w:tmpl w:val="DAA4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246FB"/>
    <w:multiLevelType w:val="multilevel"/>
    <w:tmpl w:val="9E94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666A5"/>
    <w:multiLevelType w:val="multilevel"/>
    <w:tmpl w:val="4B7C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37100"/>
    <w:multiLevelType w:val="multilevel"/>
    <w:tmpl w:val="CEA6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C04D8"/>
    <w:multiLevelType w:val="multilevel"/>
    <w:tmpl w:val="E85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51AFB"/>
    <w:multiLevelType w:val="multilevel"/>
    <w:tmpl w:val="7A88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362D19"/>
    <w:multiLevelType w:val="multilevel"/>
    <w:tmpl w:val="C6C2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C5DC7"/>
    <w:multiLevelType w:val="multilevel"/>
    <w:tmpl w:val="E340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E7549"/>
    <w:multiLevelType w:val="multilevel"/>
    <w:tmpl w:val="87E4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17646"/>
    <w:multiLevelType w:val="multilevel"/>
    <w:tmpl w:val="5BCC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E36CF"/>
    <w:multiLevelType w:val="multilevel"/>
    <w:tmpl w:val="BE4A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CB005D"/>
    <w:multiLevelType w:val="multilevel"/>
    <w:tmpl w:val="25F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15719"/>
    <w:multiLevelType w:val="multilevel"/>
    <w:tmpl w:val="395A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C63B0"/>
    <w:multiLevelType w:val="multilevel"/>
    <w:tmpl w:val="682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2788E"/>
    <w:multiLevelType w:val="multilevel"/>
    <w:tmpl w:val="7A74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F04DF1"/>
    <w:multiLevelType w:val="multilevel"/>
    <w:tmpl w:val="A100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A02AEE"/>
    <w:multiLevelType w:val="multilevel"/>
    <w:tmpl w:val="5340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F7A09"/>
    <w:multiLevelType w:val="multilevel"/>
    <w:tmpl w:val="F582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203358">
    <w:abstractNumId w:val="8"/>
  </w:num>
  <w:num w:numId="2" w16cid:durableId="1818301664">
    <w:abstractNumId w:val="6"/>
  </w:num>
  <w:num w:numId="3" w16cid:durableId="763308039">
    <w:abstractNumId w:val="5"/>
  </w:num>
  <w:num w:numId="4" w16cid:durableId="195429909">
    <w:abstractNumId w:val="4"/>
  </w:num>
  <w:num w:numId="5" w16cid:durableId="2021270206">
    <w:abstractNumId w:val="7"/>
  </w:num>
  <w:num w:numId="6" w16cid:durableId="766118545">
    <w:abstractNumId w:val="3"/>
  </w:num>
  <w:num w:numId="7" w16cid:durableId="718894643">
    <w:abstractNumId w:val="2"/>
  </w:num>
  <w:num w:numId="8" w16cid:durableId="1383797233">
    <w:abstractNumId w:val="1"/>
  </w:num>
  <w:num w:numId="9" w16cid:durableId="43867790">
    <w:abstractNumId w:val="0"/>
  </w:num>
  <w:num w:numId="10" w16cid:durableId="1236550803">
    <w:abstractNumId w:val="21"/>
  </w:num>
  <w:num w:numId="11" w16cid:durableId="983583035">
    <w:abstractNumId w:val="16"/>
  </w:num>
  <w:num w:numId="12" w16cid:durableId="1206943055">
    <w:abstractNumId w:val="15"/>
  </w:num>
  <w:num w:numId="13" w16cid:durableId="1431051260">
    <w:abstractNumId w:val="14"/>
  </w:num>
  <w:num w:numId="14" w16cid:durableId="1052652999">
    <w:abstractNumId w:val="19"/>
  </w:num>
  <w:num w:numId="15" w16cid:durableId="269581372">
    <w:abstractNumId w:val="23"/>
  </w:num>
  <w:num w:numId="16" w16cid:durableId="1867140231">
    <w:abstractNumId w:val="24"/>
  </w:num>
  <w:num w:numId="17" w16cid:durableId="1428964563">
    <w:abstractNumId w:val="13"/>
  </w:num>
  <w:num w:numId="18" w16cid:durableId="268658869">
    <w:abstractNumId w:val="12"/>
  </w:num>
  <w:num w:numId="19" w16cid:durableId="1351177411">
    <w:abstractNumId w:val="18"/>
  </w:num>
  <w:num w:numId="20" w16cid:durableId="1110470158">
    <w:abstractNumId w:val="9"/>
  </w:num>
  <w:num w:numId="21" w16cid:durableId="1975023138">
    <w:abstractNumId w:val="17"/>
  </w:num>
  <w:num w:numId="22" w16cid:durableId="1426268183">
    <w:abstractNumId w:val="11"/>
  </w:num>
  <w:num w:numId="23" w16cid:durableId="1788889958">
    <w:abstractNumId w:val="20"/>
  </w:num>
  <w:num w:numId="24" w16cid:durableId="761335985">
    <w:abstractNumId w:val="25"/>
  </w:num>
  <w:num w:numId="25" w16cid:durableId="1691301886">
    <w:abstractNumId w:val="26"/>
  </w:num>
  <w:num w:numId="26" w16cid:durableId="1550264215">
    <w:abstractNumId w:val="22"/>
  </w:num>
  <w:num w:numId="27" w16cid:durableId="1694459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497"/>
    <w:rsid w:val="0006063C"/>
    <w:rsid w:val="0015074B"/>
    <w:rsid w:val="0029639D"/>
    <w:rsid w:val="002B2958"/>
    <w:rsid w:val="00326F90"/>
    <w:rsid w:val="004C6A6C"/>
    <w:rsid w:val="00633FAA"/>
    <w:rsid w:val="00952908"/>
    <w:rsid w:val="00AA1D8D"/>
    <w:rsid w:val="00B47730"/>
    <w:rsid w:val="00B70D6F"/>
    <w:rsid w:val="00BA3EDD"/>
    <w:rsid w:val="00BD0738"/>
    <w:rsid w:val="00C8295C"/>
    <w:rsid w:val="00CB0664"/>
    <w:rsid w:val="00CC2E13"/>
    <w:rsid w:val="00DD07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E9B9C3"/>
  <w14:defaultImageDpi w14:val="300"/>
  <w15:docId w15:val="{A7B3FB93-0A51-4C80-A834-C0459AA1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529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2486</Words>
  <Characters>14175</Characters>
  <Application>Microsoft Office Word</Application>
  <DocSecurity>0</DocSecurity>
  <Lines>118</Lines>
  <Paragraphs>33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YUNUS AHMET DOKAZOĞLU</cp:lastModifiedBy>
  <cp:revision>3</cp:revision>
  <dcterms:created xsi:type="dcterms:W3CDTF">2025-10-12T20:13:00Z</dcterms:created>
  <dcterms:modified xsi:type="dcterms:W3CDTF">2025-10-25T19:08:00Z</dcterms:modified>
  <cp:category/>
</cp:coreProperties>
</file>